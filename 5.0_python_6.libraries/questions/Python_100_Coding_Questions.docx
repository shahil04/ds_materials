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100 Real-World Python Coding Questions (Fresher to Intermediate)</w:t>
      </w:r>
    </w:p>
    <w:p>
      <w:pPr>
        <w:pStyle w:val="Heading1"/>
      </w:pPr>
      <w:r>
        <w:t>1. Python Basics &amp; Setup</w:t>
      </w:r>
    </w:p>
    <w:p>
      <w:pPr>
        <w:pStyle w:val="ListNumber"/>
      </w:pPr>
      <w:r>
        <w:t>1. Write a script to display "Welcome to Python World!" using print().</w:t>
      </w:r>
    </w:p>
    <w:p>
      <w:pPr>
        <w:pStyle w:val="ListNumber"/>
      </w:pPr>
      <w:r>
        <w:t>2. Create a Python program to accept your name and age, then display them.</w:t>
      </w:r>
    </w:p>
    <w:p>
      <w:pPr>
        <w:pStyle w:val="ListNumber"/>
      </w:pPr>
      <w:r>
        <w:t>3. Accept two numbers and print their sum, product, and average.</w:t>
      </w:r>
    </w:p>
    <w:p>
      <w:pPr>
        <w:pStyle w:val="ListNumber"/>
      </w:pPr>
      <w:r>
        <w:t>4. Accept your system path using input() and print each folder name on a new line.</w:t>
      </w:r>
    </w:p>
    <w:p>
      <w:pPr>
        <w:pStyle w:val="ListNumber"/>
      </w:pPr>
      <w:r>
        <w:t>5. Use command-line arguments to read a user's name and print a greeting.</w:t>
      </w:r>
    </w:p>
    <w:p>
      <w:pPr>
        <w:pStyle w:val="ListNumber"/>
      </w:pPr>
      <w:r>
        <w:t>6. Write a Python program to find the area of a circle. Accept radius from user.</w:t>
      </w:r>
    </w:p>
    <w:p>
      <w:pPr>
        <w:pStyle w:val="ListNumber"/>
      </w:pPr>
      <w:r>
        <w:t>7. Accept temperature in Celsius and convert it to Fahrenheit.</w:t>
      </w:r>
    </w:p>
    <w:p>
      <w:pPr>
        <w:pStyle w:val="ListNumber"/>
      </w:pPr>
      <w:r>
        <w:t>8. Write a script to swap two numbers without using a third variable.</w:t>
      </w:r>
    </w:p>
    <w:p>
      <w:pPr>
        <w:pStyle w:val="ListNumber"/>
      </w:pPr>
      <w:r>
        <w:t>9. Accept 3 numbers from the user and print the largest.</w:t>
      </w:r>
    </w:p>
    <w:p>
      <w:pPr>
        <w:pStyle w:val="ListNumber"/>
      </w:pPr>
      <w:r>
        <w:t>10. Write a script to check whether Python is properly installed and display the version.</w:t>
      </w:r>
    </w:p>
    <w:p>
      <w:pPr>
        <w:pStyle w:val="Heading1"/>
      </w:pPr>
      <w:r>
        <w:t>2. Data Types &amp; Variables</w:t>
      </w:r>
    </w:p>
    <w:p>
      <w:pPr>
        <w:pStyle w:val="ListNumber"/>
      </w:pPr>
      <w:r>
        <w:t>1. Accept 5 float numbers from the user and display their types.</w:t>
      </w:r>
    </w:p>
    <w:p>
      <w:pPr>
        <w:pStyle w:val="ListNumber"/>
      </w:pPr>
      <w:r>
        <w:t>2. Write a program to demonstrate all types of literals with examples.</w:t>
      </w:r>
    </w:p>
    <w:p>
      <w:pPr>
        <w:pStyle w:val="ListNumber"/>
      </w:pPr>
      <w:r>
        <w:t>3. Convert a string to integer, float, and boolean with examples.</w:t>
      </w:r>
    </w:p>
    <w:p>
      <w:pPr>
        <w:pStyle w:val="ListNumber"/>
      </w:pPr>
      <w:r>
        <w:t>4. Write a script that accepts your name and age and prints a welcome message with formatted output.</w:t>
      </w:r>
    </w:p>
    <w:p>
      <w:pPr>
        <w:pStyle w:val="ListNumber"/>
      </w:pPr>
      <w:r>
        <w:t>5. Accept two complex numbers and perform addition and multiplication.</w:t>
      </w:r>
    </w:p>
    <w:p>
      <w:pPr>
        <w:pStyle w:val="ListNumber"/>
      </w:pPr>
      <w:r>
        <w:t>6. Create a program that calculates the EMI based on loan amount, interest, and tenure.</w:t>
      </w:r>
    </w:p>
    <w:p>
      <w:pPr>
        <w:pStyle w:val="ListNumber"/>
      </w:pPr>
      <w:r>
        <w:t>7. Write a program to show variable scope (local vs global).</w:t>
      </w:r>
    </w:p>
    <w:p>
      <w:pPr>
        <w:pStyle w:val="ListNumber"/>
      </w:pPr>
      <w:r>
        <w:t>8. Demonstrate the use of type(), id(), and isinstance() with suitable examples.</w:t>
      </w:r>
    </w:p>
    <w:p>
      <w:pPr>
        <w:pStyle w:val="ListNumber"/>
      </w:pPr>
      <w:r>
        <w:t>9. Write a program to accept a hexadecimal number and convert it to decimal.</w:t>
      </w:r>
    </w:p>
    <w:p>
      <w:pPr>
        <w:pStyle w:val="ListNumber"/>
      </w:pPr>
      <w:r>
        <w:t>10. Illustrate implicit and explicit type casting.</w:t>
      </w:r>
    </w:p>
    <w:p>
      <w:pPr>
        <w:pStyle w:val="Heading1"/>
      </w:pPr>
      <w:r>
        <w:t>3. Conditional Statements</w:t>
      </w:r>
    </w:p>
    <w:p>
      <w:pPr>
        <w:pStyle w:val="ListNumber"/>
      </w:pPr>
      <w:r>
        <w:t>1. Accept a number and check whether it is even or odd.</w:t>
      </w:r>
    </w:p>
    <w:p>
      <w:pPr>
        <w:pStyle w:val="ListNumber"/>
      </w:pPr>
      <w:r>
        <w:t>2. Accept a year and check if it’s a leap year.</w:t>
      </w:r>
    </w:p>
    <w:p>
      <w:pPr>
        <w:pStyle w:val="ListNumber"/>
      </w:pPr>
      <w:r>
        <w:t>3. Create a simple calculator using if-elif-else statements.</w:t>
      </w:r>
    </w:p>
    <w:p>
      <w:pPr>
        <w:pStyle w:val="ListNumber"/>
      </w:pPr>
      <w:r>
        <w:t>4. Accept a character and check if it is a vowel or consonant.</w:t>
      </w:r>
    </w:p>
    <w:p>
      <w:pPr>
        <w:pStyle w:val="ListNumber"/>
      </w:pPr>
      <w:r>
        <w:t>5. Check whether a number is positive, negative, or zero.</w:t>
      </w:r>
    </w:p>
    <w:p>
      <w:pPr>
        <w:pStyle w:val="ListNumber"/>
      </w:pPr>
      <w:r>
        <w:t>6. Accept three side lengths and check whether they form a valid triangle.</w:t>
      </w:r>
    </w:p>
    <w:p>
      <w:pPr>
        <w:pStyle w:val="ListNumber"/>
      </w:pPr>
      <w:r>
        <w:t>7. Accept a password and validate its strength based on length and characters.</w:t>
      </w:r>
    </w:p>
    <w:p>
      <w:pPr>
        <w:pStyle w:val="ListNumber"/>
      </w:pPr>
      <w:r>
        <w:t>8. Write a program to check if a given year is a century year.</w:t>
      </w:r>
    </w:p>
    <w:p>
      <w:pPr>
        <w:pStyle w:val="ListNumber"/>
      </w:pPr>
      <w:r>
        <w:t>9. Check whether a person is eligible to vote, drive, or both based on age.</w:t>
      </w:r>
    </w:p>
    <w:p>
      <w:pPr>
        <w:pStyle w:val="ListNumber"/>
      </w:pPr>
      <w:r>
        <w:t>10. Accept marks for 5 subjects and calculate total, average, and grade.</w:t>
      </w:r>
    </w:p>
    <w:p>
      <w:pPr>
        <w:pStyle w:val="Heading1"/>
      </w:pPr>
      <w:r>
        <w:t>4. Loops</w:t>
      </w:r>
    </w:p>
    <w:p>
      <w:pPr>
        <w:pStyle w:val="ListNumber"/>
      </w:pPr>
      <w:r>
        <w:t>1. Print all even numbers between 1 to 100.</w:t>
      </w:r>
    </w:p>
    <w:p>
      <w:pPr>
        <w:pStyle w:val="ListNumber"/>
      </w:pPr>
      <w:r>
        <w:t>2. Print the multiplication table of a number entered by the user.</w:t>
      </w:r>
    </w:p>
    <w:p>
      <w:pPr>
        <w:pStyle w:val="ListNumber"/>
      </w:pPr>
      <w:r>
        <w:t>3. Accept a number and calculate its factorial.</w:t>
      </w:r>
    </w:p>
    <w:p>
      <w:pPr>
        <w:pStyle w:val="ListNumber"/>
      </w:pPr>
      <w:r>
        <w:t>4. Check whether a number is prime.</w:t>
      </w:r>
    </w:p>
    <w:p>
      <w:pPr>
        <w:pStyle w:val="ListNumber"/>
      </w:pPr>
      <w:r>
        <w:t>5. Print Fibonacci series up to n terms.</w:t>
      </w:r>
    </w:p>
    <w:p>
      <w:pPr>
        <w:pStyle w:val="ListNumber"/>
      </w:pPr>
      <w:r>
        <w:t>6. Count the number of digits in an integer.</w:t>
      </w:r>
    </w:p>
    <w:p>
      <w:pPr>
        <w:pStyle w:val="ListNumber"/>
      </w:pPr>
      <w:r>
        <w:t>7. Find the sum of digits of a given number.</w:t>
      </w:r>
    </w:p>
    <w:p>
      <w:pPr>
        <w:pStyle w:val="ListNumber"/>
      </w:pPr>
      <w:r>
        <w:t>8. Write a program to reverse a number using while loop.</w:t>
      </w:r>
    </w:p>
    <w:p>
      <w:pPr>
        <w:pStyle w:val="ListNumber"/>
      </w:pPr>
      <w:r>
        <w:t>9. Print the following pattern using nested loops:</w:t>
        <w:br/>
        <w:t>*</w:t>
        <w:br/>
        <w:t>* *</w:t>
        <w:br/>
        <w:t>* * *</w:t>
        <w:br/>
        <w:t>* * * *</w:t>
      </w:r>
    </w:p>
    <w:p>
      <w:pPr>
        <w:pStyle w:val="ListNumber"/>
      </w:pPr>
      <w:r>
        <w:t>10. Print all prime numbers between 1 to 100.</w:t>
      </w:r>
    </w:p>
    <w:p>
      <w:pPr>
        <w:pStyle w:val="Heading1"/>
      </w:pPr>
      <w:r>
        <w:t>5. Strings</w:t>
      </w:r>
    </w:p>
    <w:p>
      <w:pPr>
        <w:pStyle w:val="ListNumber"/>
      </w:pPr>
      <w:r>
        <w:t>1. Accept a string and count vowels and consonants.</w:t>
      </w:r>
    </w:p>
    <w:p>
      <w:pPr>
        <w:pStyle w:val="ListNumber"/>
      </w:pPr>
      <w:r>
        <w:t>2. Accept a sentence and reverse it.</w:t>
      </w:r>
    </w:p>
    <w:p>
      <w:pPr>
        <w:pStyle w:val="ListNumber"/>
      </w:pPr>
      <w:r>
        <w:t>3. Accept a string and check if it’s a palindrome.</w:t>
      </w:r>
    </w:p>
    <w:p>
      <w:pPr>
        <w:pStyle w:val="ListNumber"/>
      </w:pPr>
      <w:r>
        <w:t>4. Accept a string and remove all special characters.</w:t>
      </w:r>
    </w:p>
    <w:p>
      <w:pPr>
        <w:pStyle w:val="ListNumber"/>
      </w:pPr>
      <w:r>
        <w:t>5. Accept two strings and check if they are anagrams.</w:t>
      </w:r>
    </w:p>
    <w:p>
      <w:pPr>
        <w:pStyle w:val="ListNumber"/>
      </w:pPr>
      <w:r>
        <w:t>6. Find the frequency of each character in a string.</w:t>
      </w:r>
    </w:p>
    <w:p>
      <w:pPr>
        <w:pStyle w:val="ListNumber"/>
      </w:pPr>
      <w:r>
        <w:t>7. Convert a string to title case without using built-in function.</w:t>
      </w:r>
    </w:p>
    <w:p>
      <w:pPr>
        <w:pStyle w:val="ListNumber"/>
      </w:pPr>
      <w:r>
        <w:t>8. Count the number of words in a sentence.</w:t>
      </w:r>
    </w:p>
    <w:p>
      <w:pPr>
        <w:pStyle w:val="ListNumber"/>
      </w:pPr>
      <w:r>
        <w:t>9. Replace all spaces with hyphens in a sentence.</w:t>
      </w:r>
    </w:p>
    <w:p>
      <w:pPr>
        <w:pStyle w:val="ListNumber"/>
      </w:pPr>
      <w:r>
        <w:t>10. Remove duplicate characters from a string.</w:t>
      </w:r>
    </w:p>
    <w:p>
      <w:pPr>
        <w:pStyle w:val="Heading1"/>
      </w:pPr>
      <w:r>
        <w:t>6. Lists &amp; Tuples</w:t>
      </w:r>
    </w:p>
    <w:p>
      <w:pPr>
        <w:pStyle w:val="ListNumber"/>
      </w:pPr>
      <w:r>
        <w:t>1. Accept 10 numbers from the user and store in a list.</w:t>
      </w:r>
    </w:p>
    <w:p>
      <w:pPr>
        <w:pStyle w:val="ListNumber"/>
      </w:pPr>
      <w:r>
        <w:t>2. Find the maximum and minimum in a list without using max() or min().</w:t>
      </w:r>
    </w:p>
    <w:p>
      <w:pPr>
        <w:pStyle w:val="ListNumber"/>
      </w:pPr>
      <w:r>
        <w:t>3. Remove duplicates from a list.</w:t>
      </w:r>
    </w:p>
    <w:p>
      <w:pPr>
        <w:pStyle w:val="ListNumber"/>
      </w:pPr>
      <w:r>
        <w:t>4. Sort a list of integers without using sort().</w:t>
      </w:r>
    </w:p>
    <w:p>
      <w:pPr>
        <w:pStyle w:val="ListNumber"/>
      </w:pPr>
      <w:r>
        <w:t>5. Count even and odd numbers in a list.</w:t>
      </w:r>
    </w:p>
    <w:p>
      <w:pPr>
        <w:pStyle w:val="ListNumber"/>
      </w:pPr>
      <w:r>
        <w:t>6. Accept a list and find the second highest element.</w:t>
      </w:r>
    </w:p>
    <w:p>
      <w:pPr>
        <w:pStyle w:val="ListNumber"/>
      </w:pPr>
      <w:r>
        <w:t>7. Create a nested list and access individual elements.</w:t>
      </w:r>
    </w:p>
    <w:p>
      <w:pPr>
        <w:pStyle w:val="ListNumber"/>
      </w:pPr>
      <w:r>
        <w:t>8. Create a tuple with 5 elements and convert it to a list.</w:t>
      </w:r>
    </w:p>
    <w:p>
      <w:pPr>
        <w:pStyle w:val="ListNumber"/>
      </w:pPr>
      <w:r>
        <w:t>9. Check whether a list contains any duplicate values.</w:t>
      </w:r>
    </w:p>
    <w:p>
      <w:pPr>
        <w:pStyle w:val="ListNumber"/>
      </w:pPr>
      <w:r>
        <w:t>10. Accept n numbers and create a list comprehension that returns only squares of even numbers.</w:t>
      </w:r>
    </w:p>
    <w:p>
      <w:pPr>
        <w:pStyle w:val="Heading1"/>
      </w:pPr>
      <w:r>
        <w:t>7. Dictionary &amp; Sets</w:t>
      </w:r>
    </w:p>
    <w:p>
      <w:pPr>
        <w:pStyle w:val="ListNumber"/>
      </w:pPr>
      <w:r>
        <w:t>1. Create a dictionary with student names and marks and display them.</w:t>
      </w:r>
    </w:p>
    <w:p>
      <w:pPr>
        <w:pStyle w:val="ListNumber"/>
      </w:pPr>
      <w:r>
        <w:t>2. Accept a string and count the frequency of each word using a dictionary.</w:t>
      </w:r>
    </w:p>
    <w:p>
      <w:pPr>
        <w:pStyle w:val="ListNumber"/>
      </w:pPr>
      <w:r>
        <w:t>3. Create a dictionary from two lists using zip().</w:t>
      </w:r>
    </w:p>
    <w:p>
      <w:pPr>
        <w:pStyle w:val="ListNumber"/>
      </w:pPr>
      <w:r>
        <w:t>4. Find common and unique elements between two sets.</w:t>
      </w:r>
    </w:p>
    <w:p>
      <w:pPr>
        <w:pStyle w:val="ListNumber"/>
      </w:pPr>
      <w:r>
        <w:t>5. Merge two dictionaries into one.</w:t>
      </w:r>
    </w:p>
    <w:p>
      <w:pPr>
        <w:pStyle w:val="ListNumber"/>
      </w:pPr>
      <w:r>
        <w:t>6. Write a program to count frequency of each character using set and dictionary.</w:t>
      </w:r>
    </w:p>
    <w:p>
      <w:pPr>
        <w:pStyle w:val="ListNumber"/>
      </w:pPr>
      <w:r>
        <w:t>7. Remove all duplicates from a list using a set.</w:t>
      </w:r>
    </w:p>
    <w:p>
      <w:pPr>
        <w:pStyle w:val="ListNumber"/>
      </w:pPr>
      <w:r>
        <w:t>8. Accept dictionary input from the user and display sorted by keys.</w:t>
      </w:r>
    </w:p>
    <w:p>
      <w:pPr>
        <w:pStyle w:val="ListNumber"/>
      </w:pPr>
      <w:r>
        <w:t>9. Create a nested dictionary to store employee info (name, age, salary).</w:t>
      </w:r>
    </w:p>
    <w:p>
      <w:pPr>
        <w:pStyle w:val="ListNumber"/>
      </w:pPr>
      <w:r>
        <w:t>10. Accept a sentence and print word count using dictionary.</w:t>
      </w:r>
    </w:p>
    <w:p>
      <w:pPr>
        <w:pStyle w:val="Heading1"/>
      </w:pPr>
      <w:r>
        <w:t>8. Functions &amp; Modules</w:t>
      </w:r>
    </w:p>
    <w:p>
      <w:pPr>
        <w:pStyle w:val="ListNumber"/>
      </w:pPr>
      <w:r>
        <w:t>1. Write a function to calculate factorial of a number.</w:t>
      </w:r>
    </w:p>
    <w:p>
      <w:pPr>
        <w:pStyle w:val="ListNumber"/>
      </w:pPr>
      <w:r>
        <w:t>2. Write a recursive function to compute nth Fibonacci number.</w:t>
      </w:r>
    </w:p>
    <w:p>
      <w:pPr>
        <w:pStyle w:val="ListNumber"/>
      </w:pPr>
      <w:r>
        <w:t>3. Create a function with default arguments.</w:t>
      </w:r>
    </w:p>
    <w:p>
      <w:pPr>
        <w:pStyle w:val="ListNumber"/>
      </w:pPr>
      <w:r>
        <w:t>4. Demonstrate global vs local variable with an example.</w:t>
      </w:r>
    </w:p>
    <w:p>
      <w:pPr>
        <w:pStyle w:val="ListNumber"/>
      </w:pPr>
      <w:r>
        <w:t>5. Write a function that accepts variable number of arguments and returns their sum.</w:t>
      </w:r>
    </w:p>
    <w:p>
      <w:pPr>
        <w:pStyle w:val="ListNumber"/>
      </w:pPr>
      <w:r>
        <w:t>6. Write a program using lambda to sort a list of tuples based on second element.</w:t>
      </w:r>
    </w:p>
    <w:p>
      <w:pPr>
        <w:pStyle w:val="ListNumber"/>
      </w:pPr>
      <w:r>
        <w:t>7. Use map() to square all elements in a list.</w:t>
      </w:r>
    </w:p>
    <w:p>
      <w:pPr>
        <w:pStyle w:val="ListNumber"/>
      </w:pPr>
      <w:r>
        <w:t>8. Use filter() to remove all odd numbers from a list.</w:t>
      </w:r>
    </w:p>
    <w:p>
      <w:pPr>
        <w:pStyle w:val="ListNumber"/>
      </w:pPr>
      <w:r>
        <w:t>9. Use reduce() to compute product of all elements in a list.</w:t>
      </w:r>
    </w:p>
    <w:p>
      <w:pPr>
        <w:pStyle w:val="ListNumber"/>
      </w:pPr>
      <w:r>
        <w:t>10. Create a user-defined module for temperature conversion and import it.</w:t>
      </w:r>
    </w:p>
    <w:p>
      <w:pPr>
        <w:pStyle w:val="Heading1"/>
      </w:pPr>
      <w:r>
        <w:t>9. OOP in Python</w:t>
      </w:r>
    </w:p>
    <w:p>
      <w:pPr>
        <w:pStyle w:val="ListNumber"/>
      </w:pPr>
      <w:r>
        <w:t>1. Create a class Student with attributes name, age, and grade. Create methods to set and display them.</w:t>
      </w:r>
    </w:p>
    <w:p>
      <w:pPr>
        <w:pStyle w:val="ListNumber"/>
      </w:pPr>
      <w:r>
        <w:t>2. Write a class Rectangle to compute area and perimeter.</w:t>
      </w:r>
    </w:p>
    <w:p>
      <w:pPr>
        <w:pStyle w:val="ListNumber"/>
      </w:pPr>
      <w:r>
        <w:t>3. Create a class with private variables and access them using getter/setter.</w:t>
      </w:r>
    </w:p>
    <w:p>
      <w:pPr>
        <w:pStyle w:val="ListNumber"/>
      </w:pPr>
      <w:r>
        <w:t>4. Create a base class Vehicle and a derived class Car with inheritance.</w:t>
      </w:r>
    </w:p>
    <w:p>
      <w:pPr>
        <w:pStyle w:val="ListNumber"/>
      </w:pPr>
      <w:r>
        <w:t>5. Create a class that demonstrates method overloading using default arguments.</w:t>
      </w:r>
    </w:p>
    <w:p>
      <w:pPr>
        <w:pStyle w:val="ListNumber"/>
      </w:pPr>
      <w:r>
        <w:t>6. Demonstrate the use of constructor and destructor.</w:t>
      </w:r>
    </w:p>
    <w:p>
      <w:pPr>
        <w:pStyle w:val="ListNumber"/>
      </w:pPr>
      <w:r>
        <w:t>7. Write a class to demonstrate class vs instance variables.</w:t>
      </w:r>
    </w:p>
    <w:p>
      <w:pPr>
        <w:pStyle w:val="ListNumber"/>
      </w:pPr>
      <w:r>
        <w:t>8. Implement a bank system where user can deposit, withdraw, and check balance.</w:t>
      </w:r>
    </w:p>
    <w:p>
      <w:pPr>
        <w:pStyle w:val="ListNumber"/>
      </w:pPr>
      <w:r>
        <w:t>9. Implement polymorphism using method overriding.</w:t>
      </w:r>
    </w:p>
    <w:p>
      <w:pPr>
        <w:pStyle w:val="ListNumber"/>
      </w:pPr>
      <w:r>
        <w:t>10. Demonstrate data abstraction using ABC (Abstract Base Class).</w:t>
      </w:r>
    </w:p>
    <w:p>
      <w:pPr>
        <w:pStyle w:val="Heading1"/>
      </w:pPr>
      <w:r>
        <w:t>10. File Handling &amp; Exception</w:t>
      </w:r>
    </w:p>
    <w:p>
      <w:pPr>
        <w:pStyle w:val="ListNumber"/>
      </w:pPr>
      <w:r>
        <w:t>1. Write a program to read a text file and count words.</w:t>
      </w:r>
    </w:p>
    <w:p>
      <w:pPr>
        <w:pStyle w:val="ListNumber"/>
      </w:pPr>
      <w:r>
        <w:t>2. Write a program to copy contents of one file to another.</w:t>
      </w:r>
    </w:p>
    <w:p>
      <w:pPr>
        <w:pStyle w:val="ListNumber"/>
      </w:pPr>
      <w:r>
        <w:t>3. Append data to a file using Python.</w:t>
      </w:r>
    </w:p>
    <w:p>
      <w:pPr>
        <w:pStyle w:val="ListNumber"/>
      </w:pPr>
      <w:r>
        <w:t>4. Read a file line by line and print each with line number.</w:t>
      </w:r>
    </w:p>
    <w:p>
      <w:pPr>
        <w:pStyle w:val="ListNumber"/>
      </w:pPr>
      <w:r>
        <w:t>5. Handle file not found exception while reading a file.</w:t>
      </w:r>
    </w:p>
    <w:p>
      <w:pPr>
        <w:pStyle w:val="ListNumber"/>
      </w:pPr>
      <w:r>
        <w:t>6. Write a program to search a word in a file and count its occurrences.</w:t>
      </w:r>
    </w:p>
    <w:p>
      <w:pPr>
        <w:pStyle w:val="ListNumber"/>
      </w:pPr>
      <w:r>
        <w:t>7. Write a program to serialize and deserialize a dictionary using pickle.</w:t>
      </w:r>
    </w:p>
    <w:p>
      <w:pPr>
        <w:pStyle w:val="ListNumber"/>
      </w:pPr>
      <w:r>
        <w:t>8. Create a log file that logs all user input from a script.</w:t>
      </w:r>
    </w:p>
    <w:p>
      <w:pPr>
        <w:pStyle w:val="ListNumber"/>
      </w:pPr>
      <w:r>
        <w:t>9. Accept student data and store in a file.</w:t>
      </w:r>
    </w:p>
    <w:p>
      <w:pPr>
        <w:pStyle w:val="ListNumber"/>
      </w:pPr>
      <w:r>
        <w:t>10. Demonstrate try-except-finally block with division operation.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
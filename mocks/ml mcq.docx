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r>
        <w:rPr>
          <w:rFonts w:hint="default"/>
        </w:rPr>
        <w:fldChar w:fldCharType="begin"/>
      </w:r>
      <w:r>
        <w:rPr>
          <w:rFonts w:hint="default"/>
        </w:rPr>
        <w:instrText xml:space="preserve"> HYPERLINK "https://docs.google.com/document/d/1DKihnvCxJDWFZ6eovnFjJ00HOiuWuUYfK2Xg4qTK3do/edit?tab=t.0#heading=h.7qdvksekgyss" </w:instrText>
      </w:r>
      <w:r>
        <w:rPr>
          <w:rFonts w:hint="default"/>
        </w:rPr>
        <w:fldChar w:fldCharType="separate"/>
      </w:r>
      <w:r>
        <w:rPr>
          <w:rStyle w:val="10"/>
          <w:rFonts w:hint="default"/>
          <w:rtl w:val="0"/>
        </w:rPr>
        <w:t>https://docs.google.com/document/d/1DKihnvCxJDWFZ6eovnFjJ00HOiuWuUYfK2Xg4qTK3do/edit?tab=t.0#heading=h.7qdvksekgyss</w:t>
      </w:r>
      <w:r>
        <w:rPr>
          <w:rFonts w:hint="default"/>
        </w:rPr>
        <w:fldChar w:fldCharType="end"/>
      </w:r>
      <w:r>
        <w:rPr>
          <w:rFonts w:hint="default"/>
          <w:rtl w:val="0"/>
          <w:lang w:val="en-US"/>
        </w:rPr>
        <w:t xml:space="preserve"> </w:t>
      </w:r>
      <w:bookmarkStart w:id="171" w:name="_GoBack"/>
      <w:bookmarkEnd w:id="171"/>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3">
      <w:pPr>
        <w:pStyle w:val="4"/>
        <w:keepNext w:val="0"/>
        <w:keepLines w:val="0"/>
        <w:spacing w:before="280"/>
        <w:rPr>
          <w:b/>
          <w:color w:val="000000"/>
          <w:sz w:val="26"/>
          <w:szCs w:val="26"/>
        </w:rPr>
      </w:pPr>
      <w:bookmarkStart w:id="0" w:name="_7qdvksekgyss" w:colFirst="0" w:colLast="0"/>
      <w:bookmarkEnd w:id="0"/>
      <w:r>
        <w:rPr>
          <w:b/>
          <w:color w:val="000000"/>
          <w:sz w:val="26"/>
          <w:szCs w:val="26"/>
          <w:rtl w:val="0"/>
        </w:rPr>
        <w:t>1. What is a hypothesis?</w:t>
      </w:r>
    </w:p>
    <w:p w14:paraId="00000004">
      <w:pPr>
        <w:spacing w:before="240" w:after="240"/>
        <w:rPr>
          <w:b/>
        </w:rPr>
      </w:pPr>
      <w:r>
        <w:rPr>
          <w:b/>
          <w:rtl w:val="0"/>
        </w:rPr>
        <w:t>Options:</w:t>
      </w:r>
    </w:p>
    <w:p w14:paraId="00000005">
      <w:pPr>
        <w:numPr>
          <w:ilvl w:val="0"/>
          <w:numId w:val="1"/>
        </w:numPr>
        <w:spacing w:before="240" w:after="0" w:afterAutospacing="0"/>
        <w:ind w:left="720" w:hanging="360"/>
      </w:pPr>
      <w:r>
        <w:rPr>
          <w:rtl w:val="0"/>
        </w:rPr>
        <w:t>A statement that the researcher wants to test through the data collected in a study</w:t>
      </w:r>
      <w:r>
        <w:rPr>
          <w:rtl w:val="0"/>
        </w:rPr>
        <w:br w:type="textWrapping"/>
      </w:r>
    </w:p>
    <w:p w14:paraId="00000006">
      <w:pPr>
        <w:numPr>
          <w:ilvl w:val="0"/>
          <w:numId w:val="1"/>
        </w:numPr>
        <w:spacing w:before="0" w:beforeAutospacing="0" w:after="0" w:afterAutospacing="0"/>
        <w:ind w:left="720" w:hanging="360"/>
      </w:pPr>
      <w:r>
        <w:rPr>
          <w:rtl w:val="0"/>
        </w:rPr>
        <w:t>A research question the results will answer</w:t>
      </w:r>
      <w:r>
        <w:rPr>
          <w:rtl w:val="0"/>
        </w:rPr>
        <w:br w:type="textWrapping"/>
      </w:r>
    </w:p>
    <w:p w14:paraId="00000007">
      <w:pPr>
        <w:numPr>
          <w:ilvl w:val="0"/>
          <w:numId w:val="1"/>
        </w:numPr>
        <w:spacing w:before="0" w:beforeAutospacing="0" w:after="0" w:afterAutospacing="0"/>
        <w:ind w:left="720" w:hanging="360"/>
      </w:pPr>
      <w:r>
        <w:rPr>
          <w:rtl w:val="0"/>
        </w:rPr>
        <w:t>A theory that underpins the study</w:t>
      </w:r>
      <w:r>
        <w:rPr>
          <w:rtl w:val="0"/>
        </w:rPr>
        <w:br w:type="textWrapping"/>
      </w:r>
    </w:p>
    <w:p w14:paraId="00000008">
      <w:pPr>
        <w:numPr>
          <w:ilvl w:val="0"/>
          <w:numId w:val="1"/>
        </w:numPr>
        <w:spacing w:before="0" w:beforeAutospacing="0" w:after="240"/>
        <w:ind w:left="720" w:hanging="360"/>
      </w:pPr>
      <w:r>
        <w:rPr>
          <w:rtl w:val="0"/>
        </w:rPr>
        <w:t>A statistical method for calculating the extent to which the results could have happened by chance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09">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A">
      <w:pPr>
        <w:pStyle w:val="4"/>
        <w:keepNext w:val="0"/>
        <w:keepLines w:val="0"/>
        <w:spacing w:before="280"/>
        <w:rPr>
          <w:b/>
          <w:color w:val="000000"/>
          <w:sz w:val="26"/>
          <w:szCs w:val="26"/>
        </w:rPr>
      </w:pPr>
      <w:bookmarkStart w:id="1" w:name="_f7wrgzuzwfh8" w:colFirst="0" w:colLast="0"/>
      <w:bookmarkEnd w:id="1"/>
      <w:r>
        <w:rPr>
          <w:b/>
          <w:color w:val="000000"/>
          <w:sz w:val="26"/>
          <w:szCs w:val="26"/>
          <w:rtl w:val="0"/>
        </w:rPr>
        <w:t>2. As the number of training examples goes to infinity, your model trained on that data will have:</w:t>
      </w:r>
    </w:p>
    <w:p w14:paraId="0000000B">
      <w:pPr>
        <w:spacing w:before="240" w:after="240"/>
        <w:rPr>
          <w:b/>
        </w:rPr>
      </w:pPr>
      <w:r>
        <w:rPr>
          <w:b/>
          <w:rtl w:val="0"/>
        </w:rPr>
        <w:t>Options:</w:t>
      </w:r>
    </w:p>
    <w:p w14:paraId="0000000C">
      <w:pPr>
        <w:numPr>
          <w:ilvl w:val="0"/>
          <w:numId w:val="2"/>
        </w:numPr>
        <w:spacing w:before="240" w:after="0" w:afterAutospacing="0"/>
        <w:ind w:left="720" w:hanging="360"/>
      </w:pPr>
      <w:r>
        <w:rPr>
          <w:rtl w:val="0"/>
        </w:rPr>
        <w:t>Lower variance</w:t>
      </w:r>
      <w:r>
        <w:rPr>
          <w:rtl w:val="0"/>
        </w:rPr>
        <w:br w:type="textWrapping"/>
      </w:r>
    </w:p>
    <w:p w14:paraId="0000000D">
      <w:pPr>
        <w:numPr>
          <w:ilvl w:val="0"/>
          <w:numId w:val="2"/>
        </w:numPr>
        <w:spacing w:before="0" w:beforeAutospacing="0" w:after="0" w:afterAutospacing="0"/>
        <w:ind w:left="720" w:hanging="360"/>
      </w:pPr>
      <w:r>
        <w:rPr>
          <w:rtl w:val="0"/>
        </w:rPr>
        <w:t>Higher variance</w:t>
      </w:r>
      <w:r>
        <w:rPr>
          <w:rtl w:val="0"/>
        </w:rPr>
        <w:br w:type="textWrapping"/>
      </w:r>
    </w:p>
    <w:p w14:paraId="0000000E">
      <w:pPr>
        <w:numPr>
          <w:ilvl w:val="0"/>
          <w:numId w:val="2"/>
        </w:numPr>
        <w:spacing w:before="0" w:beforeAutospacing="0" w:after="0" w:afterAutospacing="0"/>
        <w:ind w:left="720" w:hanging="360"/>
      </w:pPr>
      <w:r>
        <w:rPr>
          <w:rtl w:val="0"/>
        </w:rPr>
        <w:t>Same variance</w:t>
      </w:r>
      <w:r>
        <w:rPr>
          <w:rtl w:val="0"/>
        </w:rPr>
        <w:br w:type="textWrapping"/>
      </w:r>
    </w:p>
    <w:p w14:paraId="0000000F">
      <w:pPr>
        <w:numPr>
          <w:ilvl w:val="0"/>
          <w:numId w:val="2"/>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10">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1">
      <w:pPr>
        <w:pStyle w:val="4"/>
        <w:keepNext w:val="0"/>
        <w:keepLines w:val="0"/>
        <w:spacing w:before="280"/>
        <w:rPr>
          <w:b/>
          <w:color w:val="000000"/>
          <w:sz w:val="26"/>
          <w:szCs w:val="26"/>
        </w:rPr>
      </w:pPr>
      <w:bookmarkStart w:id="2" w:name="_yeek4y8bqyrw" w:colFirst="0" w:colLast="0"/>
      <w:bookmarkEnd w:id="2"/>
      <w:r>
        <w:rPr>
          <w:b/>
          <w:color w:val="000000"/>
          <w:sz w:val="26"/>
          <w:szCs w:val="26"/>
          <w:rtl w:val="0"/>
        </w:rPr>
        <w:t>3. Which of the following is/are true regarding an SVM?</w:t>
      </w:r>
    </w:p>
    <w:p w14:paraId="00000012">
      <w:pPr>
        <w:spacing w:before="240" w:after="240"/>
        <w:rPr>
          <w:b/>
        </w:rPr>
      </w:pPr>
      <w:r>
        <w:rPr>
          <w:b/>
          <w:rtl w:val="0"/>
        </w:rPr>
        <w:t>Options:</w:t>
      </w:r>
    </w:p>
    <w:p w14:paraId="00000013">
      <w:pPr>
        <w:numPr>
          <w:ilvl w:val="0"/>
          <w:numId w:val="3"/>
        </w:numPr>
        <w:spacing w:before="240" w:after="0" w:afterAutospacing="0"/>
        <w:ind w:left="720" w:hanging="360"/>
      </w:pPr>
      <w:r>
        <w:rPr>
          <w:rtl w:val="0"/>
        </w:rPr>
        <w:t>For two-dimensional data points, the separating hyperplane learnt by a linear SVM will be a straight line.</w:t>
      </w:r>
      <w:r>
        <w:rPr>
          <w:rtl w:val="0"/>
        </w:rPr>
        <w:br w:type="textWrapping"/>
      </w:r>
    </w:p>
    <w:p w14:paraId="00000014">
      <w:pPr>
        <w:numPr>
          <w:ilvl w:val="0"/>
          <w:numId w:val="3"/>
        </w:numPr>
        <w:spacing w:before="0" w:beforeAutospacing="0" w:after="0" w:afterAutospacing="0"/>
        <w:ind w:left="720" w:hanging="360"/>
      </w:pPr>
      <w:r>
        <w:rPr>
          <w:rtl w:val="0"/>
        </w:rPr>
        <w:t>In theory, a Gaussian kernel SVM cannot model any complex separating hyperplane.</w:t>
      </w:r>
      <w:r>
        <w:rPr>
          <w:rtl w:val="0"/>
        </w:rPr>
        <w:br w:type="textWrapping"/>
      </w:r>
    </w:p>
    <w:p w14:paraId="00000015">
      <w:pPr>
        <w:numPr>
          <w:ilvl w:val="0"/>
          <w:numId w:val="3"/>
        </w:numPr>
        <w:spacing w:before="0" w:beforeAutospacing="0" w:after="0" w:afterAutospacing="0"/>
        <w:ind w:left="720" w:hanging="360"/>
      </w:pPr>
      <w:r>
        <w:rPr>
          <w:rtl w:val="0"/>
        </w:rPr>
        <w:t>Overfitting in an SVM is not a function of the number of support vectors.</w:t>
      </w:r>
      <w:r>
        <w:rPr>
          <w:rtl w:val="0"/>
        </w:rPr>
        <w:br w:type="textWrapping"/>
      </w:r>
    </w:p>
    <w:p w14:paraId="00000016">
      <w:pPr>
        <w:numPr>
          <w:ilvl w:val="0"/>
          <w:numId w:val="3"/>
        </w:numPr>
        <w:spacing w:before="0" w:beforeAutospacing="0" w:after="240"/>
        <w:ind w:left="720" w:hanging="360"/>
      </w:pPr>
      <w:r>
        <w:rPr>
          <w:rtl w:val="0"/>
        </w:rPr>
        <w:t>A and C</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17">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18">
      <w:pPr>
        <w:pStyle w:val="4"/>
        <w:keepNext w:val="0"/>
        <w:keepLines w:val="0"/>
        <w:spacing w:before="280"/>
        <w:rPr>
          <w:b/>
          <w:color w:val="000000"/>
          <w:sz w:val="26"/>
          <w:szCs w:val="26"/>
        </w:rPr>
      </w:pPr>
      <w:bookmarkStart w:id="3" w:name="_tw8rsey0l08" w:colFirst="0" w:colLast="0"/>
      <w:bookmarkEnd w:id="3"/>
      <w:r>
        <w:rPr>
          <w:b/>
          <w:color w:val="000000"/>
          <w:sz w:val="26"/>
          <w:szCs w:val="26"/>
          <w:rtl w:val="0"/>
        </w:rPr>
        <w:t>4. High entropy means that the partitions in classification are:</w:t>
      </w:r>
    </w:p>
    <w:p w14:paraId="00000019">
      <w:pPr>
        <w:spacing w:before="240" w:after="240"/>
        <w:rPr>
          <w:b/>
        </w:rPr>
      </w:pPr>
      <w:r>
        <w:rPr>
          <w:b/>
          <w:rtl w:val="0"/>
        </w:rPr>
        <w:t>Options:</w:t>
      </w:r>
    </w:p>
    <w:p w14:paraId="0000001A">
      <w:pPr>
        <w:numPr>
          <w:ilvl w:val="0"/>
          <w:numId w:val="4"/>
        </w:numPr>
        <w:spacing w:before="240" w:after="0" w:afterAutospacing="0"/>
        <w:ind w:left="720" w:hanging="360"/>
      </w:pPr>
      <w:r>
        <w:rPr>
          <w:rtl w:val="0"/>
        </w:rPr>
        <w:t>Pure</w:t>
      </w:r>
      <w:r>
        <w:rPr>
          <w:rtl w:val="0"/>
        </w:rPr>
        <w:br w:type="textWrapping"/>
      </w:r>
    </w:p>
    <w:p w14:paraId="0000001B">
      <w:pPr>
        <w:numPr>
          <w:ilvl w:val="0"/>
          <w:numId w:val="4"/>
        </w:numPr>
        <w:spacing w:before="0" w:beforeAutospacing="0" w:after="0" w:afterAutospacing="0"/>
        <w:ind w:left="720" w:hanging="360"/>
      </w:pPr>
      <w:r>
        <w:rPr>
          <w:rtl w:val="0"/>
        </w:rPr>
        <w:t>Heterogeneous</w:t>
      </w:r>
      <w:r>
        <w:rPr>
          <w:rtl w:val="0"/>
        </w:rPr>
        <w:br w:type="textWrapping"/>
      </w:r>
    </w:p>
    <w:p w14:paraId="0000001C">
      <w:pPr>
        <w:numPr>
          <w:ilvl w:val="0"/>
          <w:numId w:val="4"/>
        </w:numPr>
        <w:spacing w:before="0" w:beforeAutospacing="0" w:after="0" w:afterAutospacing="0"/>
        <w:ind w:left="720" w:hanging="360"/>
      </w:pPr>
      <w:r>
        <w:rPr>
          <w:rtl w:val="0"/>
        </w:rPr>
        <w:t>Homogeneous</w:t>
      </w:r>
      <w:r>
        <w:rPr>
          <w:rtl w:val="0"/>
        </w:rPr>
        <w:br w:type="textWrapping"/>
      </w:r>
    </w:p>
    <w:p w14:paraId="0000001D">
      <w:pPr>
        <w:numPr>
          <w:ilvl w:val="0"/>
          <w:numId w:val="4"/>
        </w:numPr>
        <w:spacing w:before="0" w:beforeAutospacing="0" w:after="240"/>
        <w:ind w:left="720" w:hanging="360"/>
      </w:pPr>
      <w:r>
        <w:rPr>
          <w:rtl w:val="0"/>
        </w:rPr>
        <w:t>Useless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1E">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1F">
      <w:pPr>
        <w:pStyle w:val="4"/>
        <w:keepNext w:val="0"/>
        <w:keepLines w:val="0"/>
        <w:spacing w:before="280"/>
        <w:rPr>
          <w:b/>
          <w:color w:val="000000"/>
          <w:sz w:val="26"/>
          <w:szCs w:val="26"/>
        </w:rPr>
      </w:pPr>
      <w:bookmarkStart w:id="4" w:name="_ng39kt2nvti0" w:colFirst="0" w:colLast="0"/>
      <w:bookmarkEnd w:id="4"/>
      <w:r>
        <w:rPr>
          <w:b/>
          <w:color w:val="000000"/>
          <w:sz w:val="26"/>
          <w:szCs w:val="26"/>
          <w:rtl w:val="0"/>
        </w:rPr>
        <w:t>5. A machine learning problem involves four attributes plus a class. The attributes have 3, 2, 2, and 2 possible values each. The class has 3 possible values. How many maximum possible different examples are there?</w:t>
      </w:r>
    </w:p>
    <w:p w14:paraId="00000020">
      <w:pPr>
        <w:spacing w:before="240" w:after="240"/>
        <w:rPr>
          <w:b/>
        </w:rPr>
      </w:pPr>
      <w:r>
        <w:rPr>
          <w:b/>
          <w:rtl w:val="0"/>
        </w:rPr>
        <w:t>Options:</w:t>
      </w:r>
    </w:p>
    <w:p w14:paraId="00000021">
      <w:pPr>
        <w:numPr>
          <w:ilvl w:val="0"/>
          <w:numId w:val="5"/>
        </w:numPr>
        <w:spacing w:before="240" w:after="0" w:afterAutospacing="0"/>
        <w:ind w:left="720" w:hanging="360"/>
      </w:pPr>
      <w:r>
        <w:rPr>
          <w:rtl w:val="0"/>
        </w:rPr>
        <w:t>12</w:t>
      </w:r>
      <w:r>
        <w:rPr>
          <w:rtl w:val="0"/>
        </w:rPr>
        <w:br w:type="textWrapping"/>
      </w:r>
    </w:p>
    <w:p w14:paraId="00000022">
      <w:pPr>
        <w:numPr>
          <w:ilvl w:val="0"/>
          <w:numId w:val="5"/>
        </w:numPr>
        <w:spacing w:before="0" w:beforeAutospacing="0" w:after="0" w:afterAutospacing="0"/>
        <w:ind w:left="720" w:hanging="360"/>
      </w:pPr>
      <w:r>
        <w:rPr>
          <w:rtl w:val="0"/>
        </w:rPr>
        <w:t>24</w:t>
      </w:r>
      <w:r>
        <w:rPr>
          <w:rtl w:val="0"/>
        </w:rPr>
        <w:br w:type="textWrapping"/>
      </w:r>
    </w:p>
    <w:p w14:paraId="00000023">
      <w:pPr>
        <w:numPr>
          <w:ilvl w:val="0"/>
          <w:numId w:val="5"/>
        </w:numPr>
        <w:spacing w:before="0" w:beforeAutospacing="0" w:after="0" w:afterAutospacing="0"/>
        <w:ind w:left="720" w:hanging="360"/>
      </w:pPr>
      <w:r>
        <w:rPr>
          <w:rtl w:val="0"/>
        </w:rPr>
        <w:t>48</w:t>
      </w:r>
      <w:r>
        <w:rPr>
          <w:rtl w:val="0"/>
        </w:rPr>
        <w:br w:type="textWrapping"/>
      </w:r>
    </w:p>
    <w:p w14:paraId="00000024">
      <w:pPr>
        <w:numPr>
          <w:ilvl w:val="0"/>
          <w:numId w:val="5"/>
        </w:numPr>
        <w:spacing w:before="0" w:beforeAutospacing="0" w:after="240"/>
        <w:ind w:left="720" w:hanging="360"/>
      </w:pPr>
      <w:r>
        <w:rPr>
          <w:rtl w:val="0"/>
        </w:rPr>
        <w:t>72</w:t>
      </w:r>
      <w:r>
        <w:rPr>
          <w:rtl w:val="0"/>
        </w:rPr>
        <w:br w:type="textWrapping"/>
      </w:r>
      <w:r>
        <w:rPr>
          <w:rtl w:val="0"/>
        </w:rPr>
        <w:t xml:space="preserve"> </w:t>
      </w:r>
      <w:r>
        <w:rPr>
          <w:rFonts w:ascii="Arial Unicode MS" w:hAnsi="Arial Unicode MS" w:eastAsia="Arial Unicode MS" w:cs="Arial Unicode MS"/>
          <w:b/>
          <w:rtl w:val="0"/>
        </w:rPr>
        <w:t>✅ Answer:</w:t>
      </w:r>
      <w:r>
        <w:rPr>
          <w:rFonts w:ascii="Arial Unicode MS" w:hAnsi="Arial Unicode MS" w:eastAsia="Arial Unicode MS" w:cs="Arial Unicode MS"/>
          <w:rtl w:val="0"/>
        </w:rPr>
        <w:t xml:space="preserve"> 4</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 xml:space="preserve"> → Calculation: 3×2×2×2×3=723 × 2 × 2 × 2 × 3 = 72</w:t>
      </w:r>
      <w:r>
        <w:rPr>
          <w:rFonts w:ascii="Arial Unicode MS" w:hAnsi="Arial Unicode MS" w:eastAsia="Arial Unicode MS" w:cs="Arial Unicode MS"/>
          <w:rtl w:val="0"/>
        </w:rPr>
        <w:br w:type="textWrapping"/>
      </w:r>
    </w:p>
    <w:p w14:paraId="00000025">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26">
      <w:pPr>
        <w:pStyle w:val="4"/>
        <w:keepNext w:val="0"/>
        <w:keepLines w:val="0"/>
        <w:spacing w:before="280"/>
        <w:rPr>
          <w:b/>
          <w:color w:val="000000"/>
          <w:sz w:val="26"/>
          <w:szCs w:val="26"/>
        </w:rPr>
      </w:pPr>
      <w:bookmarkStart w:id="5" w:name="_66kj7sc823ld" w:colFirst="0" w:colLast="0"/>
      <w:bookmarkEnd w:id="5"/>
      <w:r>
        <w:rPr>
          <w:b/>
          <w:color w:val="000000"/>
          <w:sz w:val="26"/>
          <w:szCs w:val="26"/>
          <w:rtl w:val="0"/>
        </w:rPr>
        <w:t>6. Which of the following is NOT supervised learning?</w:t>
      </w:r>
    </w:p>
    <w:p w14:paraId="00000027">
      <w:pPr>
        <w:spacing w:before="240" w:after="240"/>
        <w:rPr>
          <w:b/>
        </w:rPr>
      </w:pPr>
      <w:r>
        <w:rPr>
          <w:b/>
          <w:rtl w:val="0"/>
        </w:rPr>
        <w:t>Options:</w:t>
      </w:r>
    </w:p>
    <w:p w14:paraId="00000028">
      <w:pPr>
        <w:numPr>
          <w:ilvl w:val="0"/>
          <w:numId w:val="6"/>
        </w:numPr>
        <w:spacing w:before="240" w:after="0" w:afterAutospacing="0"/>
        <w:ind w:left="720" w:hanging="360"/>
      </w:pPr>
      <w:r>
        <w:rPr>
          <w:rtl w:val="0"/>
        </w:rPr>
        <w:t>PCA</w:t>
      </w:r>
      <w:r>
        <w:rPr>
          <w:rtl w:val="0"/>
        </w:rPr>
        <w:br w:type="textWrapping"/>
      </w:r>
    </w:p>
    <w:p w14:paraId="00000029">
      <w:pPr>
        <w:numPr>
          <w:ilvl w:val="0"/>
          <w:numId w:val="6"/>
        </w:numPr>
        <w:spacing w:before="0" w:beforeAutospacing="0" w:after="0" w:afterAutospacing="0"/>
        <w:ind w:left="720" w:hanging="360"/>
      </w:pPr>
      <w:r>
        <w:rPr>
          <w:rtl w:val="0"/>
        </w:rPr>
        <w:t>Decision Tree</w:t>
      </w:r>
      <w:r>
        <w:rPr>
          <w:rtl w:val="0"/>
        </w:rPr>
        <w:br w:type="textWrapping"/>
      </w:r>
    </w:p>
    <w:p w14:paraId="0000002A">
      <w:pPr>
        <w:numPr>
          <w:ilvl w:val="0"/>
          <w:numId w:val="6"/>
        </w:numPr>
        <w:spacing w:before="0" w:beforeAutospacing="0" w:after="0" w:afterAutospacing="0"/>
        <w:ind w:left="720" w:hanging="360"/>
      </w:pPr>
      <w:r>
        <w:rPr>
          <w:rtl w:val="0"/>
        </w:rPr>
        <w:t>Linear Regression</w:t>
      </w:r>
      <w:r>
        <w:rPr>
          <w:rtl w:val="0"/>
        </w:rPr>
        <w:br w:type="textWrapping"/>
      </w:r>
    </w:p>
    <w:p w14:paraId="0000002B">
      <w:pPr>
        <w:numPr>
          <w:ilvl w:val="0"/>
          <w:numId w:val="6"/>
        </w:numPr>
        <w:spacing w:before="0" w:beforeAutospacing="0" w:after="240"/>
        <w:ind w:left="720" w:hanging="360"/>
      </w:pPr>
      <w:r>
        <w:rPr>
          <w:rtl w:val="0"/>
        </w:rPr>
        <w:t>Naive Bayesian</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2C">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2D">
      <w:pPr>
        <w:pStyle w:val="4"/>
        <w:keepNext w:val="0"/>
        <w:keepLines w:val="0"/>
        <w:spacing w:before="280"/>
        <w:rPr>
          <w:b/>
          <w:color w:val="000000"/>
          <w:sz w:val="26"/>
          <w:szCs w:val="26"/>
        </w:rPr>
      </w:pPr>
      <w:bookmarkStart w:id="6" w:name="_edl8w0aty40t" w:colFirst="0" w:colLast="0"/>
      <w:bookmarkEnd w:id="6"/>
      <w:r>
        <w:rPr>
          <w:b/>
          <w:color w:val="000000"/>
          <w:sz w:val="26"/>
          <w:szCs w:val="26"/>
          <w:rtl w:val="0"/>
        </w:rPr>
        <w:t>7. Suppose we would like to perform clustering on spatial data such as the geometrical locations of houses. We wish to produce clusters of many different sizes and shapes. Which of the following methods is the most appropriate?</w:t>
      </w:r>
    </w:p>
    <w:p w14:paraId="0000002E">
      <w:pPr>
        <w:spacing w:before="240" w:after="240"/>
        <w:rPr>
          <w:b/>
        </w:rPr>
      </w:pPr>
      <w:r>
        <w:rPr>
          <w:b/>
          <w:rtl w:val="0"/>
        </w:rPr>
        <w:t>Options:</w:t>
      </w:r>
    </w:p>
    <w:p w14:paraId="0000002F">
      <w:pPr>
        <w:numPr>
          <w:ilvl w:val="0"/>
          <w:numId w:val="7"/>
        </w:numPr>
        <w:spacing w:before="240" w:after="0" w:afterAutospacing="0"/>
        <w:ind w:left="720" w:hanging="360"/>
      </w:pPr>
      <w:r>
        <w:rPr>
          <w:rtl w:val="0"/>
        </w:rPr>
        <w:t>Decision Trees</w:t>
      </w:r>
      <w:r>
        <w:rPr>
          <w:rtl w:val="0"/>
        </w:rPr>
        <w:br w:type="textWrapping"/>
      </w:r>
    </w:p>
    <w:p w14:paraId="00000030">
      <w:pPr>
        <w:numPr>
          <w:ilvl w:val="0"/>
          <w:numId w:val="7"/>
        </w:numPr>
        <w:spacing w:before="0" w:beforeAutospacing="0" w:after="0" w:afterAutospacing="0"/>
        <w:ind w:left="720" w:hanging="360"/>
      </w:pPr>
      <w:r>
        <w:rPr>
          <w:rtl w:val="0"/>
        </w:rPr>
        <w:t>Density-based clustering</w:t>
      </w:r>
      <w:r>
        <w:rPr>
          <w:rtl w:val="0"/>
        </w:rPr>
        <w:br w:type="textWrapping"/>
      </w:r>
    </w:p>
    <w:p w14:paraId="00000031">
      <w:pPr>
        <w:numPr>
          <w:ilvl w:val="0"/>
          <w:numId w:val="7"/>
        </w:numPr>
        <w:spacing w:before="0" w:beforeAutospacing="0" w:after="0" w:afterAutospacing="0"/>
        <w:ind w:left="720" w:hanging="360"/>
      </w:pPr>
      <w:r>
        <w:rPr>
          <w:rtl w:val="0"/>
        </w:rPr>
        <w:t>Model-based clustering</w:t>
      </w:r>
      <w:r>
        <w:rPr>
          <w:rtl w:val="0"/>
        </w:rPr>
        <w:br w:type="textWrapping"/>
      </w:r>
    </w:p>
    <w:p w14:paraId="00000032">
      <w:pPr>
        <w:numPr>
          <w:ilvl w:val="0"/>
          <w:numId w:val="7"/>
        </w:numPr>
        <w:spacing w:before="0" w:beforeAutospacing="0" w:after="240"/>
        <w:ind w:left="720" w:hanging="360"/>
      </w:pPr>
      <w:r>
        <w:rPr>
          <w:rtl w:val="0"/>
        </w:rPr>
        <w:t>K-means clustering</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33">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34">
      <w:pPr>
        <w:pStyle w:val="4"/>
        <w:keepNext w:val="0"/>
        <w:keepLines w:val="0"/>
        <w:spacing w:before="280"/>
        <w:rPr>
          <w:b/>
          <w:color w:val="000000"/>
          <w:sz w:val="26"/>
          <w:szCs w:val="26"/>
        </w:rPr>
      </w:pPr>
      <w:bookmarkStart w:id="7" w:name="_fpfrlxuiy3yp" w:colFirst="0" w:colLast="0"/>
      <w:bookmarkEnd w:id="7"/>
      <w:r>
        <w:rPr>
          <w:b/>
          <w:color w:val="000000"/>
          <w:sz w:val="26"/>
          <w:szCs w:val="26"/>
          <w:rtl w:val="0"/>
        </w:rPr>
        <w:t>8. Which of the following are the spatial clustering algorithms?</w:t>
      </w:r>
    </w:p>
    <w:p w14:paraId="00000035">
      <w:pPr>
        <w:spacing w:before="240" w:after="240"/>
        <w:rPr>
          <w:b/>
        </w:rPr>
      </w:pPr>
      <w:r>
        <w:rPr>
          <w:b/>
          <w:rtl w:val="0"/>
        </w:rPr>
        <w:t>Options:</w:t>
      </w:r>
    </w:p>
    <w:p w14:paraId="00000036">
      <w:pPr>
        <w:numPr>
          <w:ilvl w:val="0"/>
          <w:numId w:val="8"/>
        </w:numPr>
        <w:spacing w:before="240" w:after="0" w:afterAutospacing="0"/>
        <w:ind w:left="720" w:hanging="360"/>
      </w:pPr>
      <w:r>
        <w:rPr>
          <w:rtl w:val="0"/>
        </w:rPr>
        <w:t>Partitioning based clustering</w:t>
      </w:r>
      <w:r>
        <w:rPr>
          <w:rtl w:val="0"/>
        </w:rPr>
        <w:br w:type="textWrapping"/>
      </w:r>
    </w:p>
    <w:p w14:paraId="00000037">
      <w:pPr>
        <w:numPr>
          <w:ilvl w:val="0"/>
          <w:numId w:val="8"/>
        </w:numPr>
        <w:spacing w:before="0" w:beforeAutospacing="0" w:after="0" w:afterAutospacing="0"/>
        <w:ind w:left="720" w:hanging="360"/>
      </w:pPr>
      <w:r>
        <w:rPr>
          <w:rtl w:val="0"/>
        </w:rPr>
        <w:t>K-means clustering</w:t>
      </w:r>
      <w:r>
        <w:rPr>
          <w:rtl w:val="0"/>
        </w:rPr>
        <w:br w:type="textWrapping"/>
      </w:r>
    </w:p>
    <w:p w14:paraId="00000038">
      <w:pPr>
        <w:numPr>
          <w:ilvl w:val="0"/>
          <w:numId w:val="8"/>
        </w:numPr>
        <w:spacing w:before="0" w:beforeAutospacing="0" w:after="0" w:afterAutospacing="0"/>
        <w:ind w:left="720" w:hanging="360"/>
      </w:pPr>
      <w:r>
        <w:rPr>
          <w:rtl w:val="0"/>
        </w:rPr>
        <w:t>Grid based clustering</w:t>
      </w:r>
      <w:r>
        <w:rPr>
          <w:rtl w:val="0"/>
        </w:rPr>
        <w:br w:type="textWrapping"/>
      </w:r>
    </w:p>
    <w:p w14:paraId="00000039">
      <w:pPr>
        <w:numPr>
          <w:ilvl w:val="0"/>
          <w:numId w:val="8"/>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3A">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3B">
      <w:pPr>
        <w:pStyle w:val="4"/>
        <w:keepNext w:val="0"/>
        <w:keepLines w:val="0"/>
        <w:spacing w:before="280"/>
        <w:rPr>
          <w:b/>
          <w:color w:val="000000"/>
          <w:sz w:val="26"/>
          <w:szCs w:val="26"/>
        </w:rPr>
      </w:pPr>
      <w:bookmarkStart w:id="8" w:name="_g4ho75w19ch8" w:colFirst="0" w:colLast="0"/>
      <w:bookmarkEnd w:id="8"/>
      <w:r>
        <w:rPr>
          <w:b/>
          <w:color w:val="000000"/>
          <w:sz w:val="26"/>
          <w:szCs w:val="26"/>
          <w:rtl w:val="0"/>
        </w:rPr>
        <w:t>9. Which of the following tasks can be best solved using Clustering?</w:t>
      </w:r>
    </w:p>
    <w:p w14:paraId="0000003C">
      <w:pPr>
        <w:spacing w:before="240" w:after="240"/>
        <w:rPr>
          <w:b/>
        </w:rPr>
      </w:pPr>
      <w:r>
        <w:rPr>
          <w:b/>
          <w:rtl w:val="0"/>
        </w:rPr>
        <w:t>Options:</w:t>
      </w:r>
    </w:p>
    <w:p w14:paraId="0000003D">
      <w:pPr>
        <w:numPr>
          <w:ilvl w:val="0"/>
          <w:numId w:val="9"/>
        </w:numPr>
        <w:spacing w:before="240" w:after="0" w:afterAutospacing="0"/>
        <w:ind w:left="720" w:hanging="360"/>
      </w:pPr>
      <w:r>
        <w:rPr>
          <w:rtl w:val="0"/>
        </w:rPr>
        <w:t>Predicting the amount of rainfall based on various cues</w:t>
      </w:r>
      <w:r>
        <w:rPr>
          <w:rtl w:val="0"/>
        </w:rPr>
        <w:br w:type="textWrapping"/>
      </w:r>
    </w:p>
    <w:p w14:paraId="0000003E">
      <w:pPr>
        <w:numPr>
          <w:ilvl w:val="0"/>
          <w:numId w:val="9"/>
        </w:numPr>
        <w:spacing w:before="0" w:beforeAutospacing="0" w:after="0" w:afterAutospacing="0"/>
        <w:ind w:left="720" w:hanging="360"/>
      </w:pPr>
      <w:r>
        <w:rPr>
          <w:rtl w:val="0"/>
        </w:rPr>
        <w:t>Detecting fraudulent credit card transactions</w:t>
      </w:r>
      <w:r>
        <w:rPr>
          <w:rtl w:val="0"/>
        </w:rPr>
        <w:br w:type="textWrapping"/>
      </w:r>
    </w:p>
    <w:p w14:paraId="0000003F">
      <w:pPr>
        <w:numPr>
          <w:ilvl w:val="0"/>
          <w:numId w:val="9"/>
        </w:numPr>
        <w:spacing w:before="0" w:beforeAutospacing="0" w:after="0" w:afterAutospacing="0"/>
        <w:ind w:left="720" w:hanging="360"/>
      </w:pPr>
      <w:r>
        <w:rPr>
          <w:rtl w:val="0"/>
        </w:rPr>
        <w:t>Training a robot to solve a maze</w:t>
      </w:r>
      <w:r>
        <w:rPr>
          <w:rtl w:val="0"/>
        </w:rPr>
        <w:br w:type="textWrapping"/>
      </w:r>
    </w:p>
    <w:p w14:paraId="00000040">
      <w:pPr>
        <w:numPr>
          <w:ilvl w:val="0"/>
          <w:numId w:val="9"/>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41">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42">
      <w:pPr>
        <w:pStyle w:val="4"/>
        <w:keepNext w:val="0"/>
        <w:keepLines w:val="0"/>
        <w:spacing w:before="280"/>
        <w:rPr>
          <w:b/>
          <w:color w:val="000000"/>
          <w:sz w:val="26"/>
          <w:szCs w:val="26"/>
        </w:rPr>
      </w:pPr>
      <w:bookmarkStart w:id="9" w:name="_73vd7c3qh8tc" w:colFirst="0" w:colLast="0"/>
      <w:bookmarkEnd w:id="9"/>
      <w:r>
        <w:rPr>
          <w:b/>
          <w:color w:val="000000"/>
          <w:sz w:val="26"/>
          <w:szCs w:val="26"/>
          <w:rtl w:val="0"/>
        </w:rPr>
        <w:t>10. Choose the correct option(s) from the following:</w:t>
      </w:r>
    </w:p>
    <w:p w14:paraId="00000043">
      <w:pPr>
        <w:spacing w:before="240" w:after="240"/>
      </w:pPr>
      <w:r>
        <w:rPr>
          <w:b/>
          <w:rtl w:val="0"/>
        </w:rPr>
        <w:t>Options:</w:t>
      </w:r>
      <w:r>
        <w:rPr>
          <w:b/>
          <w:rtl w:val="0"/>
        </w:rPr>
        <w:br w:type="textWrapping"/>
      </w:r>
      <w:r>
        <w:rPr>
          <w:rtl w:val="0"/>
        </w:rPr>
        <w:t xml:space="preserve"> a) When working with a small dataset, one should prefer low bias/high variance classifiers over high bias/low variance classifiers.</w:t>
      </w:r>
      <w:r>
        <w:rPr>
          <w:rtl w:val="0"/>
        </w:rPr>
        <w:br w:type="textWrapping"/>
      </w:r>
      <w:r>
        <w:rPr>
          <w:rtl w:val="0"/>
        </w:rPr>
        <w:t xml:space="preserve"> b) When working with a small dataset, one should prefer high bias/low variance classifiers over low bias/high variance classifiers.</w:t>
      </w:r>
      <w:r>
        <w:rPr>
          <w:rtl w:val="0"/>
        </w:rPr>
        <w:br w:type="textWrapping"/>
      </w:r>
      <w:r>
        <w:rPr>
          <w:rtl w:val="0"/>
        </w:rPr>
        <w:t xml:space="preserve"> c) When working with a large dataset, one should prefer high bias/low variance classifiers over low bias/high variance classifiers.</w:t>
      </w:r>
      <w:r>
        <w:rPr>
          <w:rtl w:val="0"/>
        </w:rPr>
        <w:br w:type="textWrapping"/>
      </w:r>
      <w:r>
        <w:rPr>
          <w:rtl w:val="0"/>
        </w:rPr>
        <w:t xml:space="preserve"> d) When working with a large dataset, one should prefer low bias/high variance classifiers over high bias/low variance classifiers.</w:t>
      </w:r>
    </w:p>
    <w:p w14:paraId="00000044">
      <w:pPr>
        <w:numPr>
          <w:ilvl w:val="0"/>
          <w:numId w:val="10"/>
        </w:numPr>
        <w:spacing w:before="240" w:after="0" w:afterAutospacing="0"/>
        <w:ind w:left="720" w:hanging="360"/>
      </w:pPr>
      <w:r>
        <w:rPr>
          <w:rtl w:val="0"/>
        </w:rPr>
        <w:t>a and b</w:t>
      </w:r>
      <w:r>
        <w:rPr>
          <w:rtl w:val="0"/>
        </w:rPr>
        <w:br w:type="textWrapping"/>
      </w:r>
    </w:p>
    <w:p w14:paraId="00000045">
      <w:pPr>
        <w:numPr>
          <w:ilvl w:val="0"/>
          <w:numId w:val="10"/>
        </w:numPr>
        <w:spacing w:before="0" w:beforeAutospacing="0" w:after="0" w:afterAutospacing="0"/>
        <w:ind w:left="720" w:hanging="360"/>
      </w:pPr>
      <w:r>
        <w:rPr>
          <w:rtl w:val="0"/>
        </w:rPr>
        <w:t>b and c</w:t>
      </w:r>
      <w:r>
        <w:rPr>
          <w:rtl w:val="0"/>
        </w:rPr>
        <w:br w:type="textWrapping"/>
      </w:r>
    </w:p>
    <w:p w14:paraId="00000046">
      <w:pPr>
        <w:numPr>
          <w:ilvl w:val="0"/>
          <w:numId w:val="10"/>
        </w:numPr>
        <w:spacing w:before="0" w:beforeAutospacing="0" w:after="0" w:afterAutospacing="0"/>
        <w:ind w:left="720" w:hanging="360"/>
      </w:pPr>
      <w:r>
        <w:rPr>
          <w:rtl w:val="0"/>
        </w:rPr>
        <w:t>a and c</w:t>
      </w:r>
      <w:r>
        <w:rPr>
          <w:rtl w:val="0"/>
        </w:rPr>
        <w:br w:type="textWrapping"/>
      </w:r>
    </w:p>
    <w:p w14:paraId="00000047">
      <w:pPr>
        <w:numPr>
          <w:ilvl w:val="0"/>
          <w:numId w:val="10"/>
        </w:numPr>
        <w:spacing w:before="0" w:beforeAutospacing="0" w:after="240"/>
        <w:ind w:left="720" w:hanging="360"/>
      </w:pPr>
      <w:r>
        <w:rPr>
          <w:rtl w:val="0"/>
        </w:rPr>
        <w:t>b and 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48">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49">
      <w:pPr>
        <w:pStyle w:val="4"/>
        <w:keepNext w:val="0"/>
        <w:keepLines w:val="0"/>
        <w:spacing w:before="280"/>
        <w:rPr>
          <w:b/>
          <w:color w:val="000000"/>
          <w:sz w:val="26"/>
          <w:szCs w:val="26"/>
        </w:rPr>
      </w:pPr>
      <w:bookmarkStart w:id="10" w:name="_jr4cufbq0bn1" w:colFirst="0" w:colLast="0"/>
      <w:bookmarkEnd w:id="10"/>
      <w:r>
        <w:rPr>
          <w:b/>
          <w:color w:val="000000"/>
          <w:sz w:val="26"/>
          <w:szCs w:val="26"/>
          <w:rtl w:val="0"/>
        </w:rPr>
        <w:t>11. Predicting the amount of rainfall in a region based on various cues is a ______ problem.</w:t>
      </w:r>
    </w:p>
    <w:p w14:paraId="0000004A">
      <w:pPr>
        <w:spacing w:before="240" w:after="240"/>
        <w:rPr>
          <w:b/>
        </w:rPr>
      </w:pPr>
      <w:r>
        <w:rPr>
          <w:b/>
          <w:rtl w:val="0"/>
        </w:rPr>
        <w:t>Options:</w:t>
      </w:r>
    </w:p>
    <w:p w14:paraId="0000004B">
      <w:pPr>
        <w:numPr>
          <w:ilvl w:val="0"/>
          <w:numId w:val="11"/>
        </w:numPr>
        <w:spacing w:before="240" w:after="0" w:afterAutospacing="0"/>
        <w:ind w:left="720" w:hanging="360"/>
      </w:pPr>
      <w:r>
        <w:rPr>
          <w:rtl w:val="0"/>
        </w:rPr>
        <w:t>Supervised learning</w:t>
      </w:r>
      <w:r>
        <w:rPr>
          <w:rtl w:val="0"/>
        </w:rPr>
        <w:br w:type="textWrapping"/>
      </w:r>
    </w:p>
    <w:p w14:paraId="0000004C">
      <w:pPr>
        <w:numPr>
          <w:ilvl w:val="0"/>
          <w:numId w:val="11"/>
        </w:numPr>
        <w:spacing w:before="0" w:beforeAutospacing="0" w:after="0" w:afterAutospacing="0"/>
        <w:ind w:left="720" w:hanging="360"/>
      </w:pPr>
      <w:r>
        <w:rPr>
          <w:rtl w:val="0"/>
        </w:rPr>
        <w:t>Unsupervised learning</w:t>
      </w:r>
      <w:r>
        <w:rPr>
          <w:rtl w:val="0"/>
        </w:rPr>
        <w:br w:type="textWrapping"/>
      </w:r>
    </w:p>
    <w:p w14:paraId="0000004D">
      <w:pPr>
        <w:numPr>
          <w:ilvl w:val="0"/>
          <w:numId w:val="11"/>
        </w:numPr>
        <w:spacing w:before="0" w:beforeAutospacing="0" w:after="0" w:afterAutospacing="0"/>
        <w:ind w:left="720" w:hanging="360"/>
      </w:pPr>
      <w:r>
        <w:rPr>
          <w:rtl w:val="0"/>
        </w:rPr>
        <w:t>Clustering</w:t>
      </w:r>
      <w:r>
        <w:rPr>
          <w:rtl w:val="0"/>
        </w:rPr>
        <w:br w:type="textWrapping"/>
      </w:r>
    </w:p>
    <w:p w14:paraId="0000004E">
      <w:pPr>
        <w:numPr>
          <w:ilvl w:val="0"/>
          <w:numId w:val="11"/>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4F">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50">
      <w:pPr>
        <w:pStyle w:val="4"/>
        <w:keepNext w:val="0"/>
        <w:keepLines w:val="0"/>
        <w:spacing w:before="280"/>
        <w:rPr>
          <w:b/>
          <w:color w:val="000000"/>
          <w:sz w:val="26"/>
          <w:szCs w:val="26"/>
        </w:rPr>
      </w:pPr>
      <w:bookmarkStart w:id="11" w:name="_epfuwhvk5puo" w:colFirst="0" w:colLast="0"/>
      <w:bookmarkEnd w:id="11"/>
      <w:r>
        <w:rPr>
          <w:b/>
          <w:color w:val="000000"/>
          <w:sz w:val="26"/>
          <w:szCs w:val="26"/>
          <w:rtl w:val="0"/>
        </w:rPr>
        <w:t>12. In building a linear regression model for a particular dataset, you observe the coefficient of one of the features having a relatively high negative value. This suggests that:</w:t>
      </w:r>
    </w:p>
    <w:p w14:paraId="00000051">
      <w:pPr>
        <w:spacing w:before="240" w:after="240"/>
        <w:rPr>
          <w:b/>
        </w:rPr>
      </w:pPr>
      <w:r>
        <w:rPr>
          <w:b/>
          <w:rtl w:val="0"/>
        </w:rPr>
        <w:t>Options:</w:t>
      </w:r>
    </w:p>
    <w:p w14:paraId="00000052">
      <w:pPr>
        <w:numPr>
          <w:ilvl w:val="0"/>
          <w:numId w:val="12"/>
        </w:numPr>
        <w:spacing w:before="240" w:after="0" w:afterAutospacing="0"/>
        <w:ind w:left="720" w:hanging="360"/>
      </w:pPr>
      <w:r>
        <w:rPr>
          <w:rtl w:val="0"/>
        </w:rPr>
        <w:t>The feature is not relevant to the target variable.</w:t>
      </w:r>
      <w:r>
        <w:rPr>
          <w:rtl w:val="0"/>
        </w:rPr>
        <w:br w:type="textWrapping"/>
      </w:r>
    </w:p>
    <w:p w14:paraId="00000053">
      <w:pPr>
        <w:numPr>
          <w:ilvl w:val="0"/>
          <w:numId w:val="12"/>
        </w:numPr>
        <w:spacing w:before="0" w:beforeAutospacing="0" w:after="0" w:afterAutospacing="0"/>
        <w:ind w:left="720" w:hanging="360"/>
      </w:pPr>
      <w:r>
        <w:rPr>
          <w:rtl w:val="0"/>
        </w:rPr>
        <w:t>The feature has a weak positive relationship with the target variable.</w:t>
      </w:r>
      <w:r>
        <w:rPr>
          <w:rtl w:val="0"/>
        </w:rPr>
        <w:br w:type="textWrapping"/>
      </w:r>
    </w:p>
    <w:p w14:paraId="00000054">
      <w:pPr>
        <w:numPr>
          <w:ilvl w:val="0"/>
          <w:numId w:val="12"/>
        </w:numPr>
        <w:spacing w:before="0" w:beforeAutospacing="0" w:after="0" w:afterAutospacing="0"/>
        <w:ind w:left="720" w:hanging="360"/>
      </w:pPr>
      <w:r>
        <w:rPr>
          <w:rtl w:val="0"/>
        </w:rPr>
        <w:t>The feature has a strong negative relationship with the target variable.</w:t>
      </w:r>
      <w:r>
        <w:rPr>
          <w:rtl w:val="0"/>
        </w:rPr>
        <w:br w:type="textWrapping"/>
      </w:r>
    </w:p>
    <w:p w14:paraId="00000055">
      <w:pPr>
        <w:numPr>
          <w:ilvl w:val="0"/>
          <w:numId w:val="12"/>
        </w:numPr>
        <w:spacing w:before="0" w:beforeAutospacing="0" w:after="240"/>
        <w:ind w:left="720" w:hanging="360"/>
      </w:pPr>
      <w:r>
        <w:rPr>
          <w:rtl w:val="0"/>
        </w:rPr>
        <w:t>Nothing can be determined.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056">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57">
      <w:pPr>
        <w:pStyle w:val="4"/>
        <w:keepNext w:val="0"/>
        <w:keepLines w:val="0"/>
        <w:spacing w:before="280"/>
        <w:rPr>
          <w:b/>
          <w:color w:val="000000"/>
          <w:sz w:val="26"/>
          <w:szCs w:val="26"/>
        </w:rPr>
      </w:pPr>
      <w:bookmarkStart w:id="12" w:name="_gyv6w8keqknh" w:colFirst="0" w:colLast="0"/>
      <w:bookmarkEnd w:id="12"/>
      <w:r>
        <w:rPr>
          <w:b/>
          <w:color w:val="000000"/>
          <w:sz w:val="26"/>
          <w:szCs w:val="26"/>
          <w:rtl w:val="0"/>
        </w:rPr>
        <w:t>13. After applying a regularization penalty in linear regression, you find that some of the coefficients of w are zeroed out. Which of the following penalties might have been used?</w:t>
      </w:r>
    </w:p>
    <w:p w14:paraId="00000058">
      <w:pPr>
        <w:spacing w:before="240" w:after="240"/>
        <w:rPr>
          <w:b/>
        </w:rPr>
      </w:pPr>
      <w:r>
        <w:rPr>
          <w:b/>
          <w:rtl w:val="0"/>
        </w:rPr>
        <w:t>Options:</w:t>
      </w:r>
    </w:p>
    <w:p w14:paraId="00000059">
      <w:pPr>
        <w:numPr>
          <w:ilvl w:val="0"/>
          <w:numId w:val="13"/>
        </w:numPr>
        <w:spacing w:before="240" w:after="0" w:afterAutospacing="0"/>
        <w:ind w:left="720" w:hanging="360"/>
      </w:pPr>
      <w:r>
        <w:rPr>
          <w:rtl w:val="0"/>
        </w:rPr>
        <w:t>L0 norm</w:t>
      </w:r>
      <w:r>
        <w:rPr>
          <w:rtl w:val="0"/>
        </w:rPr>
        <w:br w:type="textWrapping"/>
      </w:r>
    </w:p>
    <w:p w14:paraId="0000005A">
      <w:pPr>
        <w:numPr>
          <w:ilvl w:val="0"/>
          <w:numId w:val="13"/>
        </w:numPr>
        <w:spacing w:before="0" w:beforeAutospacing="0" w:after="0" w:afterAutospacing="0"/>
        <w:ind w:left="720" w:hanging="360"/>
      </w:pPr>
      <w:r>
        <w:rPr>
          <w:rtl w:val="0"/>
        </w:rPr>
        <w:t>L1 norm</w:t>
      </w:r>
      <w:r>
        <w:rPr>
          <w:rtl w:val="0"/>
        </w:rPr>
        <w:br w:type="textWrapping"/>
      </w:r>
    </w:p>
    <w:p w14:paraId="0000005B">
      <w:pPr>
        <w:numPr>
          <w:ilvl w:val="0"/>
          <w:numId w:val="13"/>
        </w:numPr>
        <w:spacing w:before="0" w:beforeAutospacing="0" w:after="0" w:afterAutospacing="0"/>
        <w:ind w:left="720" w:hanging="360"/>
      </w:pPr>
      <w:r>
        <w:rPr>
          <w:rtl w:val="0"/>
        </w:rPr>
        <w:t>L2 norm</w:t>
      </w:r>
      <w:r>
        <w:rPr>
          <w:rtl w:val="0"/>
        </w:rPr>
        <w:br w:type="textWrapping"/>
      </w:r>
    </w:p>
    <w:p w14:paraId="0000005C">
      <w:pPr>
        <w:numPr>
          <w:ilvl w:val="0"/>
          <w:numId w:val="13"/>
        </w:numPr>
        <w:spacing w:before="0" w:beforeAutospacing="0" w:after="240"/>
        <w:ind w:left="720" w:hanging="360"/>
      </w:pPr>
      <w:r>
        <w:rPr>
          <w:rtl w:val="0"/>
        </w:rPr>
        <w:t>Either (a) or (b)</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5D">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05E">
      <w:pPr>
        <w:pStyle w:val="4"/>
        <w:keepNext w:val="0"/>
        <w:keepLines w:val="0"/>
        <w:spacing w:before="280"/>
        <w:rPr>
          <w:b/>
          <w:color w:val="000000"/>
          <w:sz w:val="26"/>
          <w:szCs w:val="26"/>
        </w:rPr>
      </w:pPr>
      <w:bookmarkStart w:id="13" w:name="_dxn3w7qqzok1" w:colFirst="0" w:colLast="0"/>
      <w:bookmarkEnd w:id="13"/>
      <w:r>
        <w:rPr>
          <w:b/>
          <w:color w:val="000000"/>
          <w:sz w:val="26"/>
          <w:szCs w:val="26"/>
          <w:rtl w:val="0"/>
        </w:rPr>
        <w:t>14. Maximum Likelihood Estimate (MLE) estimates are often undesirable because:</w:t>
      </w:r>
    </w:p>
    <w:p w14:paraId="0000005F">
      <w:pPr>
        <w:spacing w:before="240" w:after="240"/>
        <w:rPr>
          <w:b/>
        </w:rPr>
      </w:pPr>
      <w:r>
        <w:rPr>
          <w:b/>
          <w:rtl w:val="0"/>
        </w:rPr>
        <w:t>Options:</w:t>
      </w:r>
    </w:p>
    <w:p w14:paraId="00000060">
      <w:pPr>
        <w:numPr>
          <w:ilvl w:val="0"/>
          <w:numId w:val="14"/>
        </w:numPr>
        <w:spacing w:before="240" w:after="0" w:afterAutospacing="0"/>
        <w:ind w:left="720" w:hanging="360"/>
      </w:pPr>
      <w:r>
        <w:rPr>
          <w:rtl w:val="0"/>
        </w:rPr>
        <w:t>They are biased</w:t>
      </w:r>
      <w:r>
        <w:rPr>
          <w:rtl w:val="0"/>
        </w:rPr>
        <w:br w:type="textWrapping"/>
      </w:r>
    </w:p>
    <w:p w14:paraId="00000061">
      <w:pPr>
        <w:numPr>
          <w:ilvl w:val="0"/>
          <w:numId w:val="14"/>
        </w:numPr>
        <w:spacing w:before="0" w:beforeAutospacing="0" w:after="0" w:afterAutospacing="0"/>
        <w:ind w:left="720" w:hanging="360"/>
      </w:pPr>
      <w:r>
        <w:rPr>
          <w:rtl w:val="0"/>
        </w:rPr>
        <w:t>They have high variance</w:t>
      </w:r>
      <w:r>
        <w:rPr>
          <w:rtl w:val="0"/>
        </w:rPr>
        <w:br w:type="textWrapping"/>
      </w:r>
    </w:p>
    <w:p w14:paraId="00000062">
      <w:pPr>
        <w:numPr>
          <w:ilvl w:val="0"/>
          <w:numId w:val="14"/>
        </w:numPr>
        <w:spacing w:before="0" w:beforeAutospacing="0" w:after="0" w:afterAutospacing="0"/>
        <w:ind w:left="720" w:hanging="360"/>
      </w:pPr>
      <w:r>
        <w:rPr>
          <w:rtl w:val="0"/>
        </w:rPr>
        <w:t>They are not consistent estimators</w:t>
      </w:r>
      <w:r>
        <w:rPr>
          <w:rtl w:val="0"/>
        </w:rPr>
        <w:br w:type="textWrapping"/>
      </w:r>
    </w:p>
    <w:p w14:paraId="00000063">
      <w:pPr>
        <w:numPr>
          <w:ilvl w:val="0"/>
          <w:numId w:val="14"/>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64">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065">
      <w:pPr>
        <w:pStyle w:val="4"/>
        <w:keepNext w:val="0"/>
        <w:keepLines w:val="0"/>
        <w:spacing w:before="280"/>
        <w:rPr>
          <w:b/>
          <w:color w:val="000000"/>
          <w:sz w:val="26"/>
          <w:szCs w:val="26"/>
        </w:rPr>
      </w:pPr>
      <w:bookmarkStart w:id="14" w:name="_vz5tanx744jp" w:colFirst="0" w:colLast="0"/>
      <w:bookmarkEnd w:id="14"/>
      <w:r>
        <w:rPr>
          <w:b/>
          <w:color w:val="000000"/>
          <w:sz w:val="26"/>
          <w:szCs w:val="26"/>
          <w:rtl w:val="0"/>
        </w:rPr>
        <w:t>15. Which of the following is a clustering algorithm in machine learning?</w:t>
      </w:r>
    </w:p>
    <w:p w14:paraId="00000066">
      <w:pPr>
        <w:spacing w:before="240" w:after="240"/>
        <w:rPr>
          <w:b/>
        </w:rPr>
      </w:pPr>
      <w:r>
        <w:rPr>
          <w:b/>
          <w:rtl w:val="0"/>
        </w:rPr>
        <w:t>Options:</w:t>
      </w:r>
    </w:p>
    <w:p w14:paraId="00000067">
      <w:pPr>
        <w:numPr>
          <w:ilvl w:val="0"/>
          <w:numId w:val="15"/>
        </w:numPr>
        <w:spacing w:before="240" w:after="0" w:afterAutospacing="0"/>
        <w:ind w:left="720" w:hanging="360"/>
      </w:pPr>
      <w:r>
        <w:rPr>
          <w:rtl w:val="0"/>
        </w:rPr>
        <w:t>Expectation Maximization</w:t>
      </w:r>
      <w:r>
        <w:rPr>
          <w:rtl w:val="0"/>
        </w:rPr>
        <w:br w:type="textWrapping"/>
      </w:r>
    </w:p>
    <w:p w14:paraId="00000068">
      <w:pPr>
        <w:numPr>
          <w:ilvl w:val="0"/>
          <w:numId w:val="15"/>
        </w:numPr>
        <w:spacing w:before="0" w:beforeAutospacing="0" w:after="0" w:afterAutospacing="0"/>
        <w:ind w:left="720" w:hanging="360"/>
      </w:pPr>
      <w:r>
        <w:rPr>
          <w:rtl w:val="0"/>
        </w:rPr>
        <w:t>CART</w:t>
      </w:r>
      <w:r>
        <w:rPr>
          <w:rtl w:val="0"/>
        </w:rPr>
        <w:br w:type="textWrapping"/>
      </w:r>
    </w:p>
    <w:p w14:paraId="00000069">
      <w:pPr>
        <w:numPr>
          <w:ilvl w:val="0"/>
          <w:numId w:val="15"/>
        </w:numPr>
        <w:spacing w:before="0" w:beforeAutospacing="0" w:after="0" w:afterAutospacing="0"/>
        <w:ind w:left="720" w:hanging="360"/>
      </w:pPr>
      <w:r>
        <w:rPr>
          <w:rtl w:val="0"/>
        </w:rPr>
        <w:t>Gaussian Naïve Bayes</w:t>
      </w:r>
      <w:r>
        <w:rPr>
          <w:rtl w:val="0"/>
        </w:rPr>
        <w:br w:type="textWrapping"/>
      </w:r>
    </w:p>
    <w:p w14:paraId="0000006A">
      <w:pPr>
        <w:numPr>
          <w:ilvl w:val="0"/>
          <w:numId w:val="15"/>
        </w:numPr>
        <w:spacing w:before="0" w:beforeAutospacing="0" w:after="240"/>
        <w:ind w:left="720" w:hanging="360"/>
      </w:pPr>
      <w:r>
        <w:rPr>
          <w:rtl w:val="0"/>
        </w:rPr>
        <w:t>Apriori</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6B">
      <w:r>
        <w:pict>
          <v:rect id="_x0000_i1040" o:spt="1" style="height:1.5pt;width:0pt;" fillcolor="#A0A0A0" filled="t" stroked="f" coordsize="21600,21600" o:hr="t" o:hrstd="t" o:hralign="center">
            <v:path/>
            <v:fill on="t" focussize="0,0"/>
            <v:stroke on="f"/>
            <v:imagedata o:title=""/>
            <o:lock v:ext="edit"/>
            <w10:wrap type="none"/>
            <w10:anchorlock/>
          </v:rect>
        </w:pict>
      </w:r>
    </w:p>
    <w:p w14:paraId="0000006C">
      <w:pPr>
        <w:pStyle w:val="4"/>
        <w:keepNext w:val="0"/>
        <w:keepLines w:val="0"/>
        <w:spacing w:before="280"/>
        <w:rPr>
          <w:b/>
          <w:color w:val="000000"/>
          <w:sz w:val="26"/>
          <w:szCs w:val="26"/>
        </w:rPr>
      </w:pPr>
      <w:bookmarkStart w:id="15" w:name="_menqehu3jz3h" w:colFirst="0" w:colLast="0"/>
      <w:bookmarkEnd w:id="15"/>
      <w:r>
        <w:rPr>
          <w:b/>
          <w:color w:val="000000"/>
          <w:sz w:val="26"/>
          <w:szCs w:val="26"/>
          <w:rtl w:val="0"/>
        </w:rPr>
        <w:t>16. You've just finished training a decision tree for spam classification, and it is getting abnormally bad performance on both your training and test sets. What could be causing the problem?</w:t>
      </w:r>
    </w:p>
    <w:p w14:paraId="0000006D">
      <w:pPr>
        <w:spacing w:before="240" w:after="240"/>
        <w:rPr>
          <w:b/>
        </w:rPr>
      </w:pPr>
      <w:r>
        <w:rPr>
          <w:b/>
          <w:rtl w:val="0"/>
        </w:rPr>
        <w:t>Options:</w:t>
      </w:r>
    </w:p>
    <w:p w14:paraId="0000006E">
      <w:pPr>
        <w:numPr>
          <w:ilvl w:val="0"/>
          <w:numId w:val="16"/>
        </w:numPr>
        <w:spacing w:before="240" w:after="0" w:afterAutospacing="0"/>
        <w:ind w:left="720" w:hanging="360"/>
      </w:pPr>
      <w:r>
        <w:rPr>
          <w:rtl w:val="0"/>
        </w:rPr>
        <w:t>Your decision trees are too shallow.</w:t>
      </w:r>
      <w:r>
        <w:rPr>
          <w:rtl w:val="0"/>
        </w:rPr>
        <w:br w:type="textWrapping"/>
      </w:r>
    </w:p>
    <w:p w14:paraId="0000006F">
      <w:pPr>
        <w:numPr>
          <w:ilvl w:val="0"/>
          <w:numId w:val="16"/>
        </w:numPr>
        <w:spacing w:before="0" w:beforeAutospacing="0" w:after="0" w:afterAutospacing="0"/>
        <w:ind w:left="720" w:hanging="360"/>
      </w:pPr>
      <w:r>
        <w:rPr>
          <w:rtl w:val="0"/>
        </w:rPr>
        <w:t>You need to increase the learning rate.</w:t>
      </w:r>
      <w:r>
        <w:rPr>
          <w:rtl w:val="0"/>
        </w:rPr>
        <w:br w:type="textWrapping"/>
      </w:r>
    </w:p>
    <w:p w14:paraId="00000070">
      <w:pPr>
        <w:numPr>
          <w:ilvl w:val="0"/>
          <w:numId w:val="16"/>
        </w:numPr>
        <w:spacing w:before="0" w:beforeAutospacing="0" w:after="0" w:afterAutospacing="0"/>
        <w:ind w:left="720" w:hanging="360"/>
      </w:pPr>
      <w:r>
        <w:rPr>
          <w:rtl w:val="0"/>
        </w:rPr>
        <w:t>You are overfitting</w:t>
      </w:r>
      <w:r>
        <w:rPr>
          <w:rtl w:val="0"/>
        </w:rPr>
        <w:br w:type="textWrapping"/>
      </w:r>
    </w:p>
    <w:p w14:paraId="00000071">
      <w:pPr>
        <w:numPr>
          <w:ilvl w:val="0"/>
          <w:numId w:val="16"/>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72">
      <w:r>
        <w:pict>
          <v:rect id="_x0000_i1041" o:spt="1" style="height:1.5pt;width:0pt;" fillcolor="#A0A0A0" filled="t" stroked="f" coordsize="21600,21600" o:hr="t" o:hrstd="t" o:hralign="center">
            <v:path/>
            <v:fill on="t" focussize="0,0"/>
            <v:stroke on="f"/>
            <v:imagedata o:title=""/>
            <o:lock v:ext="edit"/>
            <w10:wrap type="none"/>
            <w10:anchorlock/>
          </v:rect>
        </w:pict>
      </w:r>
    </w:p>
    <w:p w14:paraId="00000073">
      <w:pPr>
        <w:pStyle w:val="4"/>
        <w:keepNext w:val="0"/>
        <w:keepLines w:val="0"/>
        <w:spacing w:before="280"/>
        <w:rPr>
          <w:b/>
          <w:color w:val="000000"/>
          <w:sz w:val="26"/>
          <w:szCs w:val="26"/>
        </w:rPr>
      </w:pPr>
      <w:bookmarkStart w:id="16" w:name="_r9z5yalf5qcj" w:colFirst="0" w:colLast="0"/>
      <w:bookmarkEnd w:id="16"/>
      <w:r>
        <w:rPr>
          <w:b/>
          <w:color w:val="000000"/>
          <w:sz w:val="26"/>
          <w:szCs w:val="26"/>
          <w:rtl w:val="0"/>
        </w:rPr>
        <w:t>17. ___________ refers to a model that can neither model the training data nor generalize to new data.</w:t>
      </w:r>
    </w:p>
    <w:p w14:paraId="00000074">
      <w:pPr>
        <w:spacing w:before="240" w:after="240"/>
        <w:rPr>
          <w:b/>
        </w:rPr>
      </w:pPr>
      <w:r>
        <w:rPr>
          <w:b/>
          <w:rtl w:val="0"/>
        </w:rPr>
        <w:t>Options:</w:t>
      </w:r>
    </w:p>
    <w:p w14:paraId="00000075">
      <w:pPr>
        <w:numPr>
          <w:ilvl w:val="0"/>
          <w:numId w:val="17"/>
        </w:numPr>
        <w:spacing w:before="240" w:after="0" w:afterAutospacing="0"/>
        <w:ind w:left="720" w:hanging="360"/>
      </w:pPr>
      <w:r>
        <w:rPr>
          <w:rtl w:val="0"/>
        </w:rPr>
        <w:t>Good fitting</w:t>
      </w:r>
      <w:r>
        <w:rPr>
          <w:rtl w:val="0"/>
        </w:rPr>
        <w:br w:type="textWrapping"/>
      </w:r>
    </w:p>
    <w:p w14:paraId="00000076">
      <w:pPr>
        <w:numPr>
          <w:ilvl w:val="0"/>
          <w:numId w:val="17"/>
        </w:numPr>
        <w:spacing w:before="0" w:beforeAutospacing="0" w:after="0" w:afterAutospacing="0"/>
        <w:ind w:left="720" w:hanging="360"/>
      </w:pPr>
      <w:r>
        <w:rPr>
          <w:rtl w:val="0"/>
        </w:rPr>
        <w:t>Overfitting</w:t>
      </w:r>
      <w:r>
        <w:rPr>
          <w:rtl w:val="0"/>
        </w:rPr>
        <w:br w:type="textWrapping"/>
      </w:r>
    </w:p>
    <w:p w14:paraId="00000077">
      <w:pPr>
        <w:numPr>
          <w:ilvl w:val="0"/>
          <w:numId w:val="17"/>
        </w:numPr>
        <w:spacing w:before="0" w:beforeAutospacing="0" w:after="0" w:afterAutospacing="0"/>
        <w:ind w:left="720" w:hanging="360"/>
      </w:pPr>
      <w:r>
        <w:rPr>
          <w:rtl w:val="0"/>
        </w:rPr>
        <w:t>Underfitting</w:t>
      </w:r>
      <w:r>
        <w:rPr>
          <w:rtl w:val="0"/>
        </w:rPr>
        <w:br w:type="textWrapping"/>
      </w:r>
    </w:p>
    <w:p w14:paraId="00000078">
      <w:pPr>
        <w:numPr>
          <w:ilvl w:val="0"/>
          <w:numId w:val="17"/>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079">
      <w:r>
        <w:pict>
          <v:rect id="_x0000_i1042" o:spt="1" style="height:1.5pt;width:0pt;" fillcolor="#A0A0A0" filled="t" stroked="f" coordsize="21600,21600" o:hr="t" o:hrstd="t" o:hralign="center">
            <v:path/>
            <v:fill on="t" focussize="0,0"/>
            <v:stroke on="f"/>
            <v:imagedata o:title=""/>
            <o:lock v:ext="edit"/>
            <w10:wrap type="none"/>
            <w10:anchorlock/>
          </v:rect>
        </w:pict>
      </w:r>
    </w:p>
    <w:p w14:paraId="0000007A">
      <w:pPr>
        <w:pStyle w:val="4"/>
        <w:keepNext w:val="0"/>
        <w:keepLines w:val="0"/>
        <w:spacing w:before="280"/>
        <w:rPr>
          <w:b/>
          <w:color w:val="000000"/>
          <w:sz w:val="26"/>
          <w:szCs w:val="26"/>
        </w:rPr>
      </w:pPr>
      <w:bookmarkStart w:id="17" w:name="_37ywh3ew621g" w:colFirst="0" w:colLast="0"/>
      <w:bookmarkEnd w:id="17"/>
      <w:r>
        <w:rPr>
          <w:b/>
          <w:color w:val="000000"/>
          <w:sz w:val="26"/>
          <w:szCs w:val="26"/>
          <w:rtl w:val="0"/>
        </w:rPr>
        <w:t>18. Which of the following can only be used when training data are linearly separable?</w:t>
      </w:r>
    </w:p>
    <w:p w14:paraId="0000007B">
      <w:pPr>
        <w:spacing w:before="240" w:after="240"/>
        <w:rPr>
          <w:b/>
        </w:rPr>
      </w:pPr>
      <w:r>
        <w:rPr>
          <w:b/>
          <w:rtl w:val="0"/>
        </w:rPr>
        <w:t>Options:</w:t>
      </w:r>
    </w:p>
    <w:p w14:paraId="0000007C">
      <w:pPr>
        <w:numPr>
          <w:ilvl w:val="0"/>
          <w:numId w:val="18"/>
        </w:numPr>
        <w:spacing w:before="240" w:after="0" w:afterAutospacing="0"/>
        <w:ind w:left="720" w:hanging="360"/>
      </w:pPr>
      <w:r>
        <w:rPr>
          <w:rtl w:val="0"/>
        </w:rPr>
        <w:t>Linear hard-margin SVM</w:t>
      </w:r>
      <w:r>
        <w:rPr>
          <w:rtl w:val="0"/>
        </w:rPr>
        <w:br w:type="textWrapping"/>
      </w:r>
    </w:p>
    <w:p w14:paraId="0000007D">
      <w:pPr>
        <w:numPr>
          <w:ilvl w:val="0"/>
          <w:numId w:val="18"/>
        </w:numPr>
        <w:spacing w:before="0" w:beforeAutospacing="0" w:after="0" w:afterAutospacing="0"/>
        <w:ind w:left="720" w:hanging="360"/>
      </w:pPr>
      <w:r>
        <w:rPr>
          <w:rtl w:val="0"/>
        </w:rPr>
        <w:t>Linear Logistic Regression</w:t>
      </w:r>
      <w:r>
        <w:rPr>
          <w:rtl w:val="0"/>
        </w:rPr>
        <w:br w:type="textWrapping"/>
      </w:r>
    </w:p>
    <w:p w14:paraId="0000007E">
      <w:pPr>
        <w:numPr>
          <w:ilvl w:val="0"/>
          <w:numId w:val="18"/>
        </w:numPr>
        <w:spacing w:before="0" w:beforeAutospacing="0" w:after="0" w:afterAutospacing="0"/>
        <w:ind w:left="720" w:hanging="360"/>
      </w:pPr>
      <w:r>
        <w:rPr>
          <w:rtl w:val="0"/>
        </w:rPr>
        <w:t>Linear Soft margin SVM</w:t>
      </w:r>
      <w:r>
        <w:rPr>
          <w:rtl w:val="0"/>
        </w:rPr>
        <w:br w:type="textWrapping"/>
      </w:r>
    </w:p>
    <w:p w14:paraId="0000007F">
      <w:pPr>
        <w:numPr>
          <w:ilvl w:val="0"/>
          <w:numId w:val="18"/>
        </w:numPr>
        <w:spacing w:before="0" w:beforeAutospacing="0" w:after="240"/>
        <w:ind w:left="720" w:hanging="360"/>
      </w:pPr>
      <w:r>
        <w:rPr>
          <w:rtl w:val="0"/>
        </w:rPr>
        <w:t>The centroid method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80">
      <w:r>
        <w:pict>
          <v:rect id="_x0000_i1043" o:spt="1" style="height:1.5pt;width:0pt;" fillcolor="#A0A0A0" filled="t" stroked="f" coordsize="21600,21600" o:hr="t" o:hrstd="t" o:hralign="center">
            <v:path/>
            <v:fill on="t" focussize="0,0"/>
            <v:stroke on="f"/>
            <v:imagedata o:title=""/>
            <o:lock v:ext="edit"/>
            <w10:wrap type="none"/>
            <w10:anchorlock/>
          </v:rect>
        </w:pict>
      </w:r>
    </w:p>
    <w:p w14:paraId="00000081">
      <w:pPr>
        <w:pStyle w:val="4"/>
        <w:keepNext w:val="0"/>
        <w:keepLines w:val="0"/>
        <w:spacing w:before="280"/>
        <w:rPr>
          <w:b/>
          <w:color w:val="000000"/>
          <w:sz w:val="26"/>
          <w:szCs w:val="26"/>
        </w:rPr>
      </w:pPr>
      <w:bookmarkStart w:id="18" w:name="_9sfrq5wznf3m" w:colFirst="0" w:colLast="0"/>
      <w:bookmarkEnd w:id="18"/>
      <w:r>
        <w:rPr>
          <w:b/>
          <w:color w:val="000000"/>
          <w:sz w:val="26"/>
          <w:szCs w:val="26"/>
          <w:rtl w:val="0"/>
        </w:rPr>
        <w:t>19. The K-means algorithm:</w:t>
      </w:r>
    </w:p>
    <w:p w14:paraId="00000082">
      <w:pPr>
        <w:spacing w:before="240" w:after="240"/>
        <w:rPr>
          <w:b/>
        </w:rPr>
      </w:pPr>
      <w:r>
        <w:rPr>
          <w:b/>
          <w:rtl w:val="0"/>
        </w:rPr>
        <w:t>Options:</w:t>
      </w:r>
    </w:p>
    <w:p w14:paraId="00000083">
      <w:pPr>
        <w:numPr>
          <w:ilvl w:val="0"/>
          <w:numId w:val="19"/>
        </w:numPr>
        <w:spacing w:before="240" w:after="0" w:afterAutospacing="0"/>
        <w:ind w:left="720" w:hanging="360"/>
      </w:pPr>
      <w:r>
        <w:rPr>
          <w:rtl w:val="0"/>
        </w:rPr>
        <w:t>Requires the dimension of the feature space to be no bigger than the number of samples</w:t>
      </w:r>
      <w:r>
        <w:rPr>
          <w:rtl w:val="0"/>
        </w:rPr>
        <w:br w:type="textWrapping"/>
      </w:r>
    </w:p>
    <w:p w14:paraId="00000084">
      <w:pPr>
        <w:numPr>
          <w:ilvl w:val="0"/>
          <w:numId w:val="19"/>
        </w:numPr>
        <w:spacing w:before="0" w:beforeAutospacing="0" w:after="0" w:afterAutospacing="0"/>
        <w:ind w:left="720" w:hanging="360"/>
      </w:pPr>
      <w:r>
        <w:rPr>
          <w:rtl w:val="0"/>
        </w:rPr>
        <w:t>Has the smallest value of the objective function when K = 1</w:t>
      </w:r>
      <w:r>
        <w:rPr>
          <w:rtl w:val="0"/>
        </w:rPr>
        <w:br w:type="textWrapping"/>
      </w:r>
    </w:p>
    <w:p w14:paraId="00000085">
      <w:pPr>
        <w:numPr>
          <w:ilvl w:val="0"/>
          <w:numId w:val="19"/>
        </w:numPr>
        <w:spacing w:before="0" w:beforeAutospacing="0" w:after="0" w:afterAutospacing="0"/>
        <w:ind w:left="720" w:hanging="360"/>
      </w:pPr>
      <w:r>
        <w:rPr>
          <w:rtl w:val="0"/>
        </w:rPr>
        <w:t>Minimizes the within-class variance for a given number of clusters</w:t>
      </w:r>
      <w:r>
        <w:rPr>
          <w:rtl w:val="0"/>
        </w:rPr>
        <w:br w:type="textWrapping"/>
      </w:r>
    </w:p>
    <w:p w14:paraId="00000086">
      <w:pPr>
        <w:numPr>
          <w:ilvl w:val="0"/>
          <w:numId w:val="19"/>
        </w:numPr>
        <w:spacing w:before="0" w:beforeAutospacing="0" w:after="240"/>
        <w:ind w:left="720" w:hanging="360"/>
      </w:pPr>
      <w:r>
        <w:rPr>
          <w:rtl w:val="0"/>
        </w:rPr>
        <w:t>Option B and C</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87">
      <w:r>
        <w:pict>
          <v:rect id="_x0000_i1044" o:spt="1" style="height:1.5pt;width:0pt;" fillcolor="#A0A0A0" filled="t" stroked="f" coordsize="21600,21600" o:hr="t" o:hrstd="t" o:hralign="center">
            <v:path/>
            <v:fill on="t" focussize="0,0"/>
            <v:stroke on="f"/>
            <v:imagedata o:title=""/>
            <o:lock v:ext="edit"/>
            <w10:wrap type="none"/>
            <w10:anchorlock/>
          </v:rect>
        </w:pict>
      </w:r>
    </w:p>
    <w:p w14:paraId="00000088">
      <w:pPr>
        <w:pStyle w:val="4"/>
        <w:keepNext w:val="0"/>
        <w:keepLines w:val="0"/>
        <w:spacing w:before="280"/>
        <w:rPr>
          <w:b/>
          <w:color w:val="000000"/>
          <w:sz w:val="26"/>
          <w:szCs w:val="26"/>
        </w:rPr>
      </w:pPr>
      <w:bookmarkStart w:id="19" w:name="_xckf2qh8m5dn" w:colFirst="0" w:colLast="0"/>
      <w:bookmarkEnd w:id="19"/>
      <w:r>
        <w:rPr>
          <w:b/>
          <w:color w:val="000000"/>
          <w:sz w:val="26"/>
          <w:szCs w:val="26"/>
          <w:rtl w:val="0"/>
        </w:rPr>
        <w:t>20. For polynomial regression, which one of these structural assumptions most affects the trade-off between underfitting and overfitting?</w:t>
      </w:r>
    </w:p>
    <w:p w14:paraId="00000089">
      <w:pPr>
        <w:spacing w:before="240" w:after="240"/>
        <w:rPr>
          <w:b/>
        </w:rPr>
      </w:pPr>
      <w:r>
        <w:rPr>
          <w:b/>
          <w:rtl w:val="0"/>
        </w:rPr>
        <w:t>Options:</w:t>
      </w:r>
    </w:p>
    <w:p w14:paraId="0000008A">
      <w:pPr>
        <w:numPr>
          <w:ilvl w:val="0"/>
          <w:numId w:val="20"/>
        </w:numPr>
        <w:spacing w:before="240" w:after="0" w:afterAutospacing="0"/>
        <w:ind w:left="720" w:hanging="360"/>
      </w:pPr>
      <w:r>
        <w:rPr>
          <w:rtl w:val="0"/>
        </w:rPr>
        <w:t>The polynomial degree</w:t>
      </w:r>
      <w:r>
        <w:rPr>
          <w:rtl w:val="0"/>
        </w:rPr>
        <w:br w:type="textWrapping"/>
      </w:r>
    </w:p>
    <w:p w14:paraId="0000008B">
      <w:pPr>
        <w:numPr>
          <w:ilvl w:val="0"/>
          <w:numId w:val="20"/>
        </w:numPr>
        <w:spacing w:before="0" w:beforeAutospacing="0" w:after="0" w:afterAutospacing="0"/>
        <w:ind w:left="720" w:hanging="360"/>
      </w:pPr>
      <w:r>
        <w:rPr>
          <w:rtl w:val="0"/>
        </w:rPr>
        <w:t>Whether we learn the weights by matrix inversion or gradient descent</w:t>
      </w:r>
      <w:r>
        <w:rPr>
          <w:rtl w:val="0"/>
        </w:rPr>
        <w:br w:type="textWrapping"/>
      </w:r>
    </w:p>
    <w:p w14:paraId="0000008C">
      <w:pPr>
        <w:numPr>
          <w:ilvl w:val="0"/>
          <w:numId w:val="20"/>
        </w:numPr>
        <w:spacing w:before="0" w:beforeAutospacing="0" w:after="0" w:afterAutospacing="0"/>
        <w:ind w:left="720" w:hanging="360"/>
      </w:pPr>
      <w:r>
        <w:rPr>
          <w:rtl w:val="0"/>
        </w:rPr>
        <w:t>The assumed variance of the Gaussian noise</w:t>
      </w:r>
      <w:r>
        <w:rPr>
          <w:rtl w:val="0"/>
        </w:rPr>
        <w:br w:type="textWrapping"/>
      </w:r>
    </w:p>
    <w:p w14:paraId="0000008D">
      <w:pPr>
        <w:numPr>
          <w:ilvl w:val="0"/>
          <w:numId w:val="20"/>
        </w:numPr>
        <w:spacing w:before="0" w:beforeAutospacing="0" w:after="240"/>
        <w:ind w:left="720" w:hanging="360"/>
      </w:pPr>
      <w:r>
        <w:rPr>
          <w:rtl w:val="0"/>
        </w:rPr>
        <w:t>The use of a constant-term unit input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8E">
      <w:r>
        <w:pict>
          <v:rect id="_x0000_i1045" o:spt="1" style="height:1.5pt;width:0pt;" fillcolor="#A0A0A0" filled="t" stroked="f" coordsize="21600,21600" o:hr="t" o:hrstd="t" o:hralign="center">
            <v:path/>
            <v:fill on="t" focussize="0,0"/>
            <v:stroke on="f"/>
            <v:imagedata o:title=""/>
            <o:lock v:ext="edit"/>
            <w10:wrap type="none"/>
            <w10:anchorlock/>
          </v:rect>
        </w:pict>
      </w:r>
    </w:p>
    <w:p w14:paraId="0000008F">
      <w:pPr>
        <w:spacing w:before="240" w:after="240"/>
      </w:pPr>
      <w:r>
        <w:rPr>
          <w:rtl w:val="0"/>
        </w:rPr>
        <w:t>Let me know if you want these formatted as a printable PDF or converted into a quiz format (Google Forms, Kahoot, etc.).</w:t>
      </w:r>
    </w:p>
    <w:p w14:paraId="00000090">
      <w:pPr>
        <w:spacing w:before="240" w:after="240"/>
      </w:pPr>
      <w:r>
        <w:rPr>
          <w:rtl w:val="0"/>
        </w:rPr>
        <w:t xml:space="preserve">Here are the </w:t>
      </w:r>
      <w:r>
        <w:rPr>
          <w:b/>
          <w:rtl w:val="0"/>
        </w:rPr>
        <w:t>Multiple Choice Questions with Options and Correct Answers</w:t>
      </w:r>
      <w:r>
        <w:rPr>
          <w:rtl w:val="0"/>
        </w:rPr>
        <w:t xml:space="preserve"> from your list, clearly formatted for study or quiz creation:</w:t>
      </w:r>
    </w:p>
    <w:p w14:paraId="00000091">
      <w:r>
        <w:pict>
          <v:rect id="_x0000_i1046" o:spt="1" style="height:1.5pt;width:0pt;" fillcolor="#A0A0A0" filled="t" stroked="f" coordsize="21600,21600" o:hr="t" o:hrstd="t" o:hralign="center">
            <v:path/>
            <v:fill on="t" focussize="0,0"/>
            <v:stroke on="f"/>
            <v:imagedata o:title=""/>
            <o:lock v:ext="edit"/>
            <w10:wrap type="none"/>
            <w10:anchorlock/>
          </v:rect>
        </w:pict>
      </w:r>
    </w:p>
    <w:p w14:paraId="00000092">
      <w:pPr>
        <w:pStyle w:val="4"/>
        <w:keepNext w:val="0"/>
        <w:keepLines w:val="0"/>
        <w:spacing w:before="280"/>
        <w:rPr>
          <w:b/>
          <w:color w:val="000000"/>
          <w:sz w:val="26"/>
          <w:szCs w:val="26"/>
        </w:rPr>
      </w:pPr>
      <w:bookmarkStart w:id="20" w:name="_psgowe6u70d3" w:colFirst="0" w:colLast="0"/>
      <w:bookmarkEnd w:id="20"/>
      <w:r>
        <w:rPr>
          <w:b/>
          <w:color w:val="000000"/>
          <w:sz w:val="26"/>
          <w:szCs w:val="26"/>
          <w:rtl w:val="0"/>
        </w:rPr>
        <w:t>1. Which among the following prevents overfitting when we perform bagging?</w:t>
      </w:r>
    </w:p>
    <w:p w14:paraId="00000093">
      <w:pPr>
        <w:spacing w:before="240" w:after="240"/>
        <w:rPr>
          <w:b/>
        </w:rPr>
      </w:pPr>
      <w:r>
        <w:rPr>
          <w:b/>
          <w:rtl w:val="0"/>
        </w:rPr>
        <w:t>Options:</w:t>
      </w:r>
    </w:p>
    <w:p w14:paraId="00000094">
      <w:pPr>
        <w:numPr>
          <w:ilvl w:val="0"/>
          <w:numId w:val="21"/>
        </w:numPr>
        <w:spacing w:before="240" w:after="0" w:afterAutospacing="0"/>
        <w:ind w:left="720" w:hanging="360"/>
      </w:pPr>
      <w:r>
        <w:rPr>
          <w:rtl w:val="0"/>
        </w:rPr>
        <w:t>The use of sampling with replacement as the sampling technique</w:t>
      </w:r>
      <w:r>
        <w:rPr>
          <w:rtl w:val="0"/>
        </w:rPr>
        <w:br w:type="textWrapping"/>
      </w:r>
    </w:p>
    <w:p w14:paraId="00000095">
      <w:pPr>
        <w:numPr>
          <w:ilvl w:val="0"/>
          <w:numId w:val="21"/>
        </w:numPr>
        <w:spacing w:before="0" w:beforeAutospacing="0" w:after="0" w:afterAutospacing="0"/>
        <w:ind w:left="720" w:hanging="360"/>
      </w:pPr>
      <w:r>
        <w:rPr>
          <w:rtl w:val="0"/>
        </w:rPr>
        <w:t>The use of weak classifiers</w:t>
      </w:r>
      <w:r>
        <w:rPr>
          <w:rtl w:val="0"/>
        </w:rPr>
        <w:br w:type="textWrapping"/>
      </w:r>
    </w:p>
    <w:p w14:paraId="00000096">
      <w:pPr>
        <w:numPr>
          <w:ilvl w:val="0"/>
          <w:numId w:val="21"/>
        </w:numPr>
        <w:spacing w:before="0" w:beforeAutospacing="0" w:after="0" w:afterAutospacing="0"/>
        <w:ind w:left="720" w:hanging="360"/>
      </w:pPr>
      <w:r>
        <w:rPr>
          <w:rtl w:val="0"/>
        </w:rPr>
        <w:t>The use of classification algorithms which are not prone to overfitting</w:t>
      </w:r>
      <w:r>
        <w:rPr>
          <w:rtl w:val="0"/>
        </w:rPr>
        <w:br w:type="textWrapping"/>
      </w:r>
    </w:p>
    <w:p w14:paraId="00000097">
      <w:pPr>
        <w:numPr>
          <w:ilvl w:val="0"/>
          <w:numId w:val="21"/>
        </w:numPr>
        <w:spacing w:before="0" w:beforeAutospacing="0" w:after="240"/>
        <w:ind w:left="720" w:hanging="360"/>
      </w:pPr>
      <w:r>
        <w:rPr>
          <w:rtl w:val="0"/>
        </w:rPr>
        <w:t>The practice of validation performed on every classifier trained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98">
      <w:r>
        <w:pict>
          <v:rect id="_x0000_i1047" o:spt="1" style="height:1.5pt;width:0pt;" fillcolor="#A0A0A0" filled="t" stroked="f" coordsize="21600,21600" o:hr="t" o:hrstd="t" o:hralign="center">
            <v:path/>
            <v:fill on="t" focussize="0,0"/>
            <v:stroke on="f"/>
            <v:imagedata o:title=""/>
            <o:lock v:ext="edit"/>
            <w10:wrap type="none"/>
            <w10:anchorlock/>
          </v:rect>
        </w:pict>
      </w:r>
    </w:p>
    <w:p w14:paraId="00000099">
      <w:pPr>
        <w:pStyle w:val="4"/>
        <w:keepNext w:val="0"/>
        <w:keepLines w:val="0"/>
        <w:spacing w:before="280"/>
        <w:rPr>
          <w:b/>
          <w:color w:val="000000"/>
          <w:sz w:val="26"/>
          <w:szCs w:val="26"/>
        </w:rPr>
      </w:pPr>
      <w:bookmarkStart w:id="21" w:name="_ea1fjqpprx6t" w:colFirst="0" w:colLast="0"/>
      <w:bookmarkEnd w:id="21"/>
      <w:r>
        <w:rPr>
          <w:b/>
          <w:color w:val="000000"/>
          <w:sz w:val="26"/>
          <w:szCs w:val="26"/>
          <w:rtl w:val="0"/>
        </w:rPr>
        <w:t>2. Averaging the output of multiple decision trees helps ________.</w:t>
      </w:r>
    </w:p>
    <w:p w14:paraId="0000009A">
      <w:pPr>
        <w:spacing w:before="240" w:after="240"/>
        <w:rPr>
          <w:b/>
        </w:rPr>
      </w:pPr>
      <w:r>
        <w:rPr>
          <w:b/>
          <w:rtl w:val="0"/>
        </w:rPr>
        <w:t>Options:</w:t>
      </w:r>
    </w:p>
    <w:p w14:paraId="0000009B">
      <w:pPr>
        <w:numPr>
          <w:ilvl w:val="0"/>
          <w:numId w:val="22"/>
        </w:numPr>
        <w:spacing w:before="240" w:after="0" w:afterAutospacing="0"/>
        <w:ind w:left="720" w:hanging="360"/>
      </w:pPr>
      <w:r>
        <w:rPr>
          <w:rtl w:val="0"/>
        </w:rPr>
        <w:t>Increase bias</w:t>
      </w:r>
      <w:r>
        <w:rPr>
          <w:rtl w:val="0"/>
        </w:rPr>
        <w:br w:type="textWrapping"/>
      </w:r>
    </w:p>
    <w:p w14:paraId="0000009C">
      <w:pPr>
        <w:numPr>
          <w:ilvl w:val="0"/>
          <w:numId w:val="22"/>
        </w:numPr>
        <w:spacing w:before="0" w:beforeAutospacing="0" w:after="0" w:afterAutospacing="0"/>
        <w:ind w:left="720" w:hanging="360"/>
      </w:pPr>
      <w:r>
        <w:rPr>
          <w:rtl w:val="0"/>
        </w:rPr>
        <w:t>Decrease bias</w:t>
      </w:r>
      <w:r>
        <w:rPr>
          <w:rtl w:val="0"/>
        </w:rPr>
        <w:br w:type="textWrapping"/>
      </w:r>
    </w:p>
    <w:p w14:paraId="0000009D">
      <w:pPr>
        <w:numPr>
          <w:ilvl w:val="0"/>
          <w:numId w:val="22"/>
        </w:numPr>
        <w:spacing w:before="0" w:beforeAutospacing="0" w:after="0" w:afterAutospacing="0"/>
        <w:ind w:left="720" w:hanging="360"/>
      </w:pPr>
      <w:r>
        <w:rPr>
          <w:rtl w:val="0"/>
        </w:rPr>
        <w:t>Increase variance</w:t>
      </w:r>
      <w:r>
        <w:rPr>
          <w:rtl w:val="0"/>
        </w:rPr>
        <w:br w:type="textWrapping"/>
      </w:r>
    </w:p>
    <w:p w14:paraId="0000009E">
      <w:pPr>
        <w:numPr>
          <w:ilvl w:val="0"/>
          <w:numId w:val="22"/>
        </w:numPr>
        <w:spacing w:before="0" w:beforeAutospacing="0" w:after="240"/>
        <w:ind w:left="720" w:hanging="360"/>
      </w:pPr>
      <w:r>
        <w:rPr>
          <w:rtl w:val="0"/>
        </w:rPr>
        <w:t>Decrease variance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9F">
      <w:r>
        <w:pict>
          <v:rect id="_x0000_i1048" o:spt="1" style="height:1.5pt;width:0pt;" fillcolor="#A0A0A0" filled="t" stroked="f" coordsize="21600,21600" o:hr="t" o:hrstd="t" o:hralign="center">
            <v:path/>
            <v:fill on="t" focussize="0,0"/>
            <v:stroke on="f"/>
            <v:imagedata o:title=""/>
            <o:lock v:ext="edit"/>
            <w10:wrap type="none"/>
            <w10:anchorlock/>
          </v:rect>
        </w:pict>
      </w:r>
    </w:p>
    <w:p w14:paraId="000000A0">
      <w:pPr>
        <w:pStyle w:val="4"/>
        <w:keepNext w:val="0"/>
        <w:keepLines w:val="0"/>
        <w:spacing w:before="280"/>
        <w:rPr>
          <w:b/>
          <w:color w:val="000000"/>
          <w:sz w:val="26"/>
          <w:szCs w:val="26"/>
        </w:rPr>
      </w:pPr>
      <w:bookmarkStart w:id="22" w:name="_r1wcwywnb7db" w:colFirst="0" w:colLast="0"/>
      <w:bookmarkEnd w:id="22"/>
      <w:r>
        <w:rPr>
          <w:b/>
          <w:color w:val="000000"/>
          <w:sz w:val="26"/>
          <w:szCs w:val="26"/>
          <w:rtl w:val="0"/>
        </w:rPr>
        <w:t>3. K-means assumptions (assuming Euclidean distance):</w:t>
      </w:r>
    </w:p>
    <w:p w14:paraId="000000A1">
      <w:pPr>
        <w:spacing w:before="240" w:after="240"/>
        <w:rPr>
          <w:b/>
        </w:rPr>
      </w:pPr>
      <w:r>
        <w:rPr>
          <w:rtl w:val="0"/>
        </w:rPr>
        <w:t>a) Clusters are spherical</w:t>
      </w:r>
      <w:r>
        <w:rPr>
          <w:rtl w:val="0"/>
        </w:rPr>
        <w:br w:type="textWrapping"/>
      </w:r>
      <w:r>
        <w:rPr>
          <w:rtl w:val="0"/>
        </w:rPr>
        <w:t xml:space="preserve"> b) Clusters are of similar size</w:t>
      </w:r>
      <w:r>
        <w:rPr>
          <w:rtl w:val="0"/>
        </w:rPr>
        <w:br w:type="textWrapping"/>
      </w:r>
      <w:r>
        <w:rPr>
          <w:rtl w:val="0"/>
        </w:rPr>
        <w:t xml:space="preserve"> c) Well-separated clusters</w:t>
      </w:r>
      <w:r>
        <w:rPr>
          <w:rtl w:val="0"/>
        </w:rPr>
        <w:br w:type="textWrapping"/>
      </w:r>
      <w:r>
        <w:rPr>
          <w:rtl w:val="0"/>
        </w:rPr>
        <w:t xml:space="preserve"> d) No wide variation in density</w:t>
      </w:r>
      <w:r>
        <w:rPr>
          <w:rtl w:val="0"/>
        </w:rPr>
        <w:br w:type="textWrapping"/>
      </w:r>
      <w:r>
        <w:rPr>
          <w:rtl w:val="0"/>
        </w:rPr>
        <w:t xml:space="preserve"> </w:t>
      </w:r>
      <w:r>
        <w:rPr>
          <w:b/>
          <w:rtl w:val="0"/>
        </w:rPr>
        <w:t>Options:</w:t>
      </w:r>
    </w:p>
    <w:p w14:paraId="000000A2">
      <w:pPr>
        <w:numPr>
          <w:ilvl w:val="0"/>
          <w:numId w:val="23"/>
        </w:numPr>
        <w:spacing w:before="240" w:after="0" w:afterAutospacing="0"/>
        <w:ind w:left="720" w:hanging="360"/>
      </w:pPr>
      <w:r>
        <w:rPr>
          <w:rtl w:val="0"/>
        </w:rPr>
        <w:t>a and b</w:t>
      </w:r>
      <w:r>
        <w:rPr>
          <w:rtl w:val="0"/>
        </w:rPr>
        <w:br w:type="textWrapping"/>
      </w:r>
    </w:p>
    <w:p w14:paraId="000000A3">
      <w:pPr>
        <w:numPr>
          <w:ilvl w:val="0"/>
          <w:numId w:val="23"/>
        </w:numPr>
        <w:spacing w:before="0" w:beforeAutospacing="0" w:after="0" w:afterAutospacing="0"/>
        <w:ind w:left="720" w:hanging="360"/>
      </w:pPr>
      <w:r>
        <w:rPr>
          <w:rtl w:val="0"/>
        </w:rPr>
        <w:t>b and c</w:t>
      </w:r>
      <w:r>
        <w:rPr>
          <w:rtl w:val="0"/>
        </w:rPr>
        <w:br w:type="textWrapping"/>
      </w:r>
    </w:p>
    <w:p w14:paraId="000000A4">
      <w:pPr>
        <w:numPr>
          <w:ilvl w:val="0"/>
          <w:numId w:val="23"/>
        </w:numPr>
        <w:spacing w:before="0" w:beforeAutospacing="0" w:after="0" w:afterAutospacing="0"/>
        <w:ind w:left="720" w:hanging="360"/>
      </w:pPr>
      <w:r>
        <w:rPr>
          <w:rtl w:val="0"/>
        </w:rPr>
        <w:t>c and d</w:t>
      </w:r>
      <w:r>
        <w:rPr>
          <w:rtl w:val="0"/>
        </w:rPr>
        <w:br w:type="textWrapping"/>
      </w:r>
    </w:p>
    <w:p w14:paraId="000000A5">
      <w:pPr>
        <w:numPr>
          <w:ilvl w:val="0"/>
          <w:numId w:val="23"/>
        </w:numPr>
        <w:spacing w:before="0" w:beforeAutospacing="0" w:after="240"/>
        <w:ind w:left="720" w:hanging="360"/>
      </w:pPr>
      <w:r>
        <w:rPr>
          <w:rtl w:val="0"/>
        </w:rPr>
        <w:t>All of these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A6">
      <w:r>
        <w:pict>
          <v:rect id="_x0000_i1049" o:spt="1" style="height:1.5pt;width:0pt;" fillcolor="#A0A0A0" filled="t" stroked="f" coordsize="21600,21600" o:hr="t" o:hrstd="t" o:hralign="center">
            <v:path/>
            <v:fill on="t" focussize="0,0"/>
            <v:stroke on="f"/>
            <v:imagedata o:title=""/>
            <o:lock v:ext="edit"/>
            <w10:wrap type="none"/>
            <w10:anchorlock/>
          </v:rect>
        </w:pict>
      </w:r>
    </w:p>
    <w:p w14:paraId="000000A7">
      <w:pPr>
        <w:pStyle w:val="4"/>
        <w:keepNext w:val="0"/>
        <w:keepLines w:val="0"/>
        <w:spacing w:before="280"/>
        <w:rPr>
          <w:b/>
          <w:color w:val="000000"/>
          <w:sz w:val="26"/>
          <w:szCs w:val="26"/>
        </w:rPr>
      </w:pPr>
      <w:bookmarkStart w:id="23" w:name="_hxhm42mdn17r" w:colFirst="0" w:colLast="0"/>
      <w:bookmarkEnd w:id="23"/>
      <w:r>
        <w:rPr>
          <w:b/>
          <w:color w:val="000000"/>
          <w:sz w:val="26"/>
          <w:szCs w:val="26"/>
          <w:rtl w:val="0"/>
        </w:rPr>
        <w:t>4. Which is more appropriate for feature selection?</w:t>
      </w:r>
    </w:p>
    <w:p w14:paraId="000000A8">
      <w:pPr>
        <w:spacing w:before="240" w:after="240"/>
        <w:rPr>
          <w:b/>
        </w:rPr>
      </w:pPr>
      <w:r>
        <w:rPr>
          <w:b/>
          <w:rtl w:val="0"/>
        </w:rPr>
        <w:t>Options:</w:t>
      </w:r>
    </w:p>
    <w:p w14:paraId="000000A9">
      <w:pPr>
        <w:numPr>
          <w:ilvl w:val="0"/>
          <w:numId w:val="24"/>
        </w:numPr>
        <w:spacing w:before="240" w:after="0" w:afterAutospacing="0"/>
        <w:ind w:left="720" w:hanging="360"/>
      </w:pPr>
      <w:r>
        <w:rPr>
          <w:rtl w:val="0"/>
        </w:rPr>
        <w:t>Ridge</w:t>
      </w:r>
      <w:r>
        <w:rPr>
          <w:rtl w:val="0"/>
        </w:rPr>
        <w:br w:type="textWrapping"/>
      </w:r>
    </w:p>
    <w:p w14:paraId="000000AA">
      <w:pPr>
        <w:numPr>
          <w:ilvl w:val="0"/>
          <w:numId w:val="24"/>
        </w:numPr>
        <w:spacing w:before="0" w:beforeAutospacing="0" w:after="0" w:afterAutospacing="0"/>
        <w:ind w:left="720" w:hanging="360"/>
      </w:pPr>
      <w:r>
        <w:rPr>
          <w:rtl w:val="0"/>
        </w:rPr>
        <w:t>Lasso</w:t>
      </w:r>
      <w:r>
        <w:rPr>
          <w:rtl w:val="0"/>
        </w:rPr>
        <w:br w:type="textWrapping"/>
      </w:r>
    </w:p>
    <w:p w14:paraId="000000AB">
      <w:pPr>
        <w:numPr>
          <w:ilvl w:val="0"/>
          <w:numId w:val="24"/>
        </w:numPr>
        <w:spacing w:before="0" w:beforeAutospacing="0" w:after="0" w:afterAutospacing="0"/>
        <w:ind w:left="720" w:hanging="360"/>
      </w:pPr>
      <w:r>
        <w:rPr>
          <w:rtl w:val="0"/>
        </w:rPr>
        <w:t>Both (a) and (b)</w:t>
      </w:r>
      <w:r>
        <w:rPr>
          <w:rtl w:val="0"/>
        </w:rPr>
        <w:br w:type="textWrapping"/>
      </w:r>
    </w:p>
    <w:p w14:paraId="000000AC">
      <w:pPr>
        <w:numPr>
          <w:ilvl w:val="0"/>
          <w:numId w:val="24"/>
        </w:numPr>
        <w:spacing w:before="0" w:beforeAutospacing="0" w:after="240"/>
        <w:ind w:left="720" w:hanging="360"/>
      </w:pPr>
      <w:r>
        <w:rPr>
          <w:rtl w:val="0"/>
        </w:rPr>
        <w:t>Neither (a) nor (b)</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AD">
      <w:r>
        <w:pict>
          <v:rect id="_x0000_i1050" o:spt="1" style="height:1.5pt;width:0pt;" fillcolor="#A0A0A0" filled="t" stroked="f" coordsize="21600,21600" o:hr="t" o:hrstd="t" o:hralign="center">
            <v:path/>
            <v:fill on="t" focussize="0,0"/>
            <v:stroke on="f"/>
            <v:imagedata o:title=""/>
            <o:lock v:ext="edit"/>
            <w10:wrap type="none"/>
            <w10:anchorlock/>
          </v:rect>
        </w:pict>
      </w:r>
    </w:p>
    <w:p w14:paraId="000000AE">
      <w:pPr>
        <w:pStyle w:val="4"/>
        <w:keepNext w:val="0"/>
        <w:keepLines w:val="0"/>
        <w:spacing w:before="280"/>
        <w:rPr>
          <w:b/>
          <w:color w:val="000000"/>
          <w:sz w:val="26"/>
          <w:szCs w:val="26"/>
        </w:rPr>
      </w:pPr>
      <w:bookmarkStart w:id="24" w:name="_w13g7gbbpe8c" w:colFirst="0" w:colLast="0"/>
      <w:bookmarkEnd w:id="24"/>
      <w:r>
        <w:rPr>
          <w:b/>
          <w:color w:val="000000"/>
          <w:sz w:val="26"/>
          <w:szCs w:val="26"/>
          <w:rtl w:val="0"/>
        </w:rPr>
        <w:t>5. The number of test examples needed to get statistically significant results should be:</w:t>
      </w:r>
    </w:p>
    <w:p w14:paraId="000000AF">
      <w:pPr>
        <w:spacing w:before="240" w:after="240"/>
        <w:rPr>
          <w:b/>
        </w:rPr>
      </w:pPr>
      <w:r>
        <w:rPr>
          <w:b/>
          <w:rtl w:val="0"/>
        </w:rPr>
        <w:t>Options:</w:t>
      </w:r>
    </w:p>
    <w:p w14:paraId="000000B0">
      <w:pPr>
        <w:numPr>
          <w:ilvl w:val="0"/>
          <w:numId w:val="25"/>
        </w:numPr>
        <w:spacing w:before="240" w:after="0" w:afterAutospacing="0"/>
        <w:ind w:left="720" w:hanging="360"/>
      </w:pPr>
      <w:r>
        <w:rPr>
          <w:rtl w:val="0"/>
        </w:rPr>
        <w:t>Larger if the error rate is larger</w:t>
      </w:r>
      <w:r>
        <w:rPr>
          <w:rtl w:val="0"/>
        </w:rPr>
        <w:br w:type="textWrapping"/>
      </w:r>
    </w:p>
    <w:p w14:paraId="000000B1">
      <w:pPr>
        <w:numPr>
          <w:ilvl w:val="0"/>
          <w:numId w:val="25"/>
        </w:numPr>
        <w:spacing w:before="0" w:beforeAutospacing="0" w:after="0" w:afterAutospacing="0"/>
        <w:ind w:left="720" w:hanging="360"/>
      </w:pPr>
      <w:r>
        <w:rPr>
          <w:rtl w:val="0"/>
        </w:rPr>
        <w:t>Larger if the error rate is smaller</w:t>
      </w:r>
      <w:r>
        <w:rPr>
          <w:rtl w:val="0"/>
        </w:rPr>
        <w:br w:type="textWrapping"/>
      </w:r>
    </w:p>
    <w:p w14:paraId="000000B2">
      <w:pPr>
        <w:numPr>
          <w:ilvl w:val="0"/>
          <w:numId w:val="25"/>
        </w:numPr>
        <w:spacing w:before="0" w:beforeAutospacing="0" w:after="0" w:afterAutospacing="0"/>
        <w:ind w:left="720" w:hanging="360"/>
      </w:pPr>
      <w:r>
        <w:rPr>
          <w:rtl w:val="0"/>
        </w:rPr>
        <w:t>Smaller if the error rate is smaller</w:t>
      </w:r>
      <w:r>
        <w:rPr>
          <w:rtl w:val="0"/>
        </w:rPr>
        <w:br w:type="textWrapping"/>
      </w:r>
    </w:p>
    <w:p w14:paraId="000000B3">
      <w:pPr>
        <w:numPr>
          <w:ilvl w:val="0"/>
          <w:numId w:val="25"/>
        </w:numPr>
        <w:spacing w:before="0" w:beforeAutospacing="0" w:after="240"/>
        <w:ind w:left="720" w:hanging="360"/>
      </w:pPr>
      <w:r>
        <w:rPr>
          <w:rtl w:val="0"/>
        </w:rPr>
        <w:t>It does not matter</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B4">
      <w:r>
        <w:pict>
          <v:rect id="_x0000_i1051" o:spt="1" style="height:1.5pt;width:0pt;" fillcolor="#A0A0A0" filled="t" stroked="f" coordsize="21600,21600" o:hr="t" o:hrstd="t" o:hralign="center">
            <v:path/>
            <v:fill on="t" focussize="0,0"/>
            <v:stroke on="f"/>
            <v:imagedata o:title=""/>
            <o:lock v:ext="edit"/>
            <w10:wrap type="none"/>
            <w10:anchorlock/>
          </v:rect>
        </w:pict>
      </w:r>
    </w:p>
    <w:p w14:paraId="000000B5">
      <w:pPr>
        <w:pStyle w:val="4"/>
        <w:keepNext w:val="0"/>
        <w:keepLines w:val="0"/>
        <w:spacing w:before="280"/>
        <w:rPr>
          <w:b/>
          <w:color w:val="000000"/>
          <w:sz w:val="26"/>
          <w:szCs w:val="26"/>
        </w:rPr>
      </w:pPr>
      <w:bookmarkStart w:id="25" w:name="_fbc8uv755sve" w:colFirst="0" w:colLast="0"/>
      <w:bookmarkEnd w:id="25"/>
      <w:r>
        <w:rPr>
          <w:b/>
          <w:color w:val="000000"/>
          <w:sz w:val="26"/>
          <w:szCs w:val="26"/>
          <w:rtl w:val="0"/>
        </w:rPr>
        <w:t>6. Most important factor in Kernel Regression affecting over/underfitting:</w:t>
      </w:r>
    </w:p>
    <w:p w14:paraId="000000B6">
      <w:pPr>
        <w:spacing w:before="240" w:after="240"/>
        <w:rPr>
          <w:b/>
        </w:rPr>
      </w:pPr>
      <w:r>
        <w:rPr>
          <w:b/>
          <w:rtl w:val="0"/>
        </w:rPr>
        <w:t>Options:</w:t>
      </w:r>
    </w:p>
    <w:p w14:paraId="000000B7">
      <w:pPr>
        <w:numPr>
          <w:ilvl w:val="0"/>
          <w:numId w:val="26"/>
        </w:numPr>
        <w:spacing w:before="240" w:after="0" w:afterAutospacing="0"/>
        <w:ind w:left="720" w:hanging="360"/>
      </w:pPr>
      <w:r>
        <w:rPr>
          <w:rtl w:val="0"/>
        </w:rPr>
        <w:t>Kernel type (Gaussian, etc.)</w:t>
      </w:r>
      <w:r>
        <w:rPr>
          <w:rtl w:val="0"/>
        </w:rPr>
        <w:br w:type="textWrapping"/>
      </w:r>
    </w:p>
    <w:p w14:paraId="000000B8">
      <w:pPr>
        <w:numPr>
          <w:ilvl w:val="0"/>
          <w:numId w:val="26"/>
        </w:numPr>
        <w:spacing w:before="0" w:beforeAutospacing="0" w:after="0" w:afterAutospacing="0"/>
        <w:ind w:left="720" w:hanging="360"/>
      </w:pPr>
      <w:r>
        <w:rPr>
          <w:rtl w:val="0"/>
        </w:rPr>
        <w:t>Distance metric used</w:t>
      </w:r>
      <w:r>
        <w:rPr>
          <w:rtl w:val="0"/>
        </w:rPr>
        <w:br w:type="textWrapping"/>
      </w:r>
    </w:p>
    <w:p w14:paraId="000000B9">
      <w:pPr>
        <w:numPr>
          <w:ilvl w:val="0"/>
          <w:numId w:val="26"/>
        </w:numPr>
        <w:spacing w:before="0" w:beforeAutospacing="0" w:after="0" w:afterAutospacing="0"/>
        <w:ind w:left="720" w:hanging="360"/>
      </w:pPr>
      <w:r>
        <w:rPr>
          <w:rtl w:val="0"/>
        </w:rPr>
        <w:t>The kernel width</w:t>
      </w:r>
      <w:r>
        <w:rPr>
          <w:rtl w:val="0"/>
        </w:rPr>
        <w:br w:type="textWrapping"/>
      </w:r>
    </w:p>
    <w:p w14:paraId="000000BA">
      <w:pPr>
        <w:numPr>
          <w:ilvl w:val="0"/>
          <w:numId w:val="26"/>
        </w:numPr>
        <w:spacing w:before="0" w:beforeAutospacing="0" w:after="240"/>
        <w:ind w:left="720" w:hanging="360"/>
      </w:pPr>
      <w:r>
        <w:rPr>
          <w:rtl w:val="0"/>
        </w:rPr>
        <w:t>Max height of kernel function</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0BB">
      <w:r>
        <w:pict>
          <v:rect id="_x0000_i1052" o:spt="1" style="height:1.5pt;width:0pt;" fillcolor="#A0A0A0" filled="t" stroked="f" coordsize="21600,21600" o:hr="t" o:hrstd="t" o:hralign="center">
            <v:path/>
            <v:fill on="t" focussize="0,0"/>
            <v:stroke on="f"/>
            <v:imagedata o:title=""/>
            <o:lock v:ext="edit"/>
            <w10:wrap type="none"/>
            <w10:anchorlock/>
          </v:rect>
        </w:pict>
      </w:r>
    </w:p>
    <w:p w14:paraId="000000BC">
      <w:pPr>
        <w:pStyle w:val="4"/>
        <w:keepNext w:val="0"/>
        <w:keepLines w:val="0"/>
        <w:spacing w:before="280"/>
        <w:rPr>
          <w:b/>
          <w:color w:val="000000"/>
          <w:sz w:val="26"/>
          <w:szCs w:val="26"/>
        </w:rPr>
      </w:pPr>
      <w:bookmarkStart w:id="26" w:name="_q45wwvptjo6i" w:colFirst="0" w:colLast="0"/>
      <w:bookmarkEnd w:id="26"/>
      <w:r>
        <w:rPr>
          <w:b/>
          <w:color w:val="000000"/>
          <w:sz w:val="26"/>
          <w:szCs w:val="26"/>
          <w:rtl w:val="0"/>
        </w:rPr>
        <w:t>7. Main reason for pruning a Decision Tree:</w:t>
      </w:r>
    </w:p>
    <w:p w14:paraId="000000BD">
      <w:pPr>
        <w:spacing w:before="240" w:after="240"/>
        <w:rPr>
          <w:b/>
        </w:rPr>
      </w:pPr>
      <w:r>
        <w:rPr>
          <w:b/>
          <w:rtl w:val="0"/>
        </w:rPr>
        <w:t>Options:</w:t>
      </w:r>
    </w:p>
    <w:p w14:paraId="000000BE">
      <w:pPr>
        <w:numPr>
          <w:ilvl w:val="0"/>
          <w:numId w:val="27"/>
        </w:numPr>
        <w:spacing w:before="240" w:after="0" w:afterAutospacing="0"/>
        <w:ind w:left="720" w:hanging="360"/>
      </w:pPr>
      <w:r>
        <w:rPr>
          <w:rtl w:val="0"/>
        </w:rPr>
        <w:t>To save computing time</w:t>
      </w:r>
      <w:r>
        <w:rPr>
          <w:rtl w:val="0"/>
        </w:rPr>
        <w:br w:type="textWrapping"/>
      </w:r>
    </w:p>
    <w:p w14:paraId="000000BF">
      <w:pPr>
        <w:numPr>
          <w:ilvl w:val="0"/>
          <w:numId w:val="27"/>
        </w:numPr>
        <w:spacing w:before="0" w:beforeAutospacing="0" w:after="0" w:afterAutospacing="0"/>
        <w:ind w:left="720" w:hanging="360"/>
      </w:pPr>
      <w:r>
        <w:rPr>
          <w:rtl w:val="0"/>
        </w:rPr>
        <w:t>To save memory</w:t>
      </w:r>
      <w:r>
        <w:rPr>
          <w:rtl w:val="0"/>
        </w:rPr>
        <w:br w:type="textWrapping"/>
      </w:r>
    </w:p>
    <w:p w14:paraId="000000C0">
      <w:pPr>
        <w:numPr>
          <w:ilvl w:val="0"/>
          <w:numId w:val="27"/>
        </w:numPr>
        <w:spacing w:before="0" w:beforeAutospacing="0" w:after="0" w:afterAutospacing="0"/>
        <w:ind w:left="720" w:hanging="360"/>
      </w:pPr>
      <w:r>
        <w:rPr>
          <w:rtl w:val="0"/>
        </w:rPr>
        <w:t>To make training error smaller</w:t>
      </w:r>
      <w:r>
        <w:rPr>
          <w:rtl w:val="0"/>
        </w:rPr>
        <w:br w:type="textWrapping"/>
      </w:r>
    </w:p>
    <w:p w14:paraId="000000C1">
      <w:pPr>
        <w:numPr>
          <w:ilvl w:val="0"/>
          <w:numId w:val="27"/>
        </w:numPr>
        <w:spacing w:before="0" w:beforeAutospacing="0" w:after="240"/>
        <w:ind w:left="720" w:hanging="360"/>
      </w:pPr>
      <w:r>
        <w:rPr>
          <w:rtl w:val="0"/>
        </w:rPr>
        <w:t>To avoid overfitting</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C2">
      <w:r>
        <w:pict>
          <v:rect id="_x0000_i1053" o:spt="1" style="height:1.5pt;width:0pt;" fillcolor="#A0A0A0" filled="t" stroked="f" coordsize="21600,21600" o:hr="t" o:hrstd="t" o:hralign="center">
            <v:path/>
            <v:fill on="t" focussize="0,0"/>
            <v:stroke on="f"/>
            <v:imagedata o:title=""/>
            <o:lock v:ext="edit"/>
            <w10:wrap type="none"/>
            <w10:anchorlock/>
          </v:rect>
        </w:pict>
      </w:r>
    </w:p>
    <w:p w14:paraId="000000C3">
      <w:pPr>
        <w:pStyle w:val="4"/>
        <w:keepNext w:val="0"/>
        <w:keepLines w:val="0"/>
        <w:spacing w:before="280"/>
        <w:rPr>
          <w:b/>
          <w:color w:val="000000"/>
          <w:sz w:val="26"/>
          <w:szCs w:val="26"/>
        </w:rPr>
      </w:pPr>
      <w:bookmarkStart w:id="27" w:name="_ed0uaztpygax" w:colFirst="0" w:colLast="0"/>
      <w:bookmarkEnd w:id="27"/>
      <w:r>
        <w:rPr>
          <w:b/>
          <w:color w:val="000000"/>
          <w:sz w:val="26"/>
          <w:szCs w:val="26"/>
          <w:rtl w:val="0"/>
        </w:rPr>
        <w:t>8. Bias-Variance correct statement(s):</w:t>
      </w:r>
    </w:p>
    <w:p w14:paraId="000000C4">
      <w:pPr>
        <w:spacing w:before="240" w:after="240"/>
        <w:rPr>
          <w:b/>
        </w:rPr>
      </w:pPr>
      <w:r>
        <w:rPr>
          <w:rFonts w:ascii="Arial Unicode MS" w:hAnsi="Arial Unicode MS" w:eastAsia="Arial Unicode MS" w:cs="Arial Unicode MS"/>
          <w:rtl w:val="0"/>
        </w:rPr>
        <w:t>a) Overfit → High bias</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 xml:space="preserve"> b) Overfit → Low bias</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 xml:space="preserve"> c) Underfit → High variance</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 xml:space="preserve"> d) Underfit → Low variance</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 xml:space="preserve"> </w:t>
      </w:r>
      <w:r>
        <w:rPr>
          <w:b/>
          <w:rtl w:val="0"/>
        </w:rPr>
        <w:t>Options:</w:t>
      </w:r>
    </w:p>
    <w:p w14:paraId="000000C5">
      <w:pPr>
        <w:numPr>
          <w:ilvl w:val="0"/>
          <w:numId w:val="28"/>
        </w:numPr>
        <w:spacing w:before="240" w:after="0" w:afterAutospacing="0"/>
        <w:ind w:left="720" w:hanging="360"/>
      </w:pPr>
      <w:r>
        <w:rPr>
          <w:rtl w:val="0"/>
        </w:rPr>
        <w:t>a and b</w:t>
      </w:r>
      <w:r>
        <w:rPr>
          <w:rtl w:val="0"/>
        </w:rPr>
        <w:br w:type="textWrapping"/>
      </w:r>
    </w:p>
    <w:p w14:paraId="000000C6">
      <w:pPr>
        <w:numPr>
          <w:ilvl w:val="0"/>
          <w:numId w:val="28"/>
        </w:numPr>
        <w:spacing w:before="0" w:beforeAutospacing="0" w:after="0" w:afterAutospacing="0"/>
        <w:ind w:left="720" w:hanging="360"/>
      </w:pPr>
      <w:r>
        <w:rPr>
          <w:rtl w:val="0"/>
        </w:rPr>
        <w:t>b and c</w:t>
      </w:r>
      <w:r>
        <w:rPr>
          <w:rtl w:val="0"/>
        </w:rPr>
        <w:br w:type="textWrapping"/>
      </w:r>
    </w:p>
    <w:p w14:paraId="000000C7">
      <w:pPr>
        <w:numPr>
          <w:ilvl w:val="0"/>
          <w:numId w:val="28"/>
        </w:numPr>
        <w:spacing w:before="0" w:beforeAutospacing="0" w:after="0" w:afterAutospacing="0"/>
        <w:ind w:left="720" w:hanging="360"/>
      </w:pPr>
      <w:r>
        <w:rPr>
          <w:rtl w:val="0"/>
        </w:rPr>
        <w:t>c and d</w:t>
      </w:r>
      <w:r>
        <w:rPr>
          <w:rtl w:val="0"/>
        </w:rPr>
        <w:br w:type="textWrapping"/>
      </w:r>
    </w:p>
    <w:p w14:paraId="000000C8">
      <w:pPr>
        <w:numPr>
          <w:ilvl w:val="0"/>
          <w:numId w:val="28"/>
        </w:numPr>
        <w:spacing w:before="0" w:beforeAutospacing="0" w:after="240"/>
        <w:ind w:left="720" w:hanging="360"/>
      </w:pPr>
      <w:r>
        <w:rPr>
          <w:rtl w:val="0"/>
        </w:rPr>
        <w:t>b and 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0C9">
      <w:r>
        <w:pict>
          <v:rect id="_x0000_i1054" o:spt="1" style="height:1.5pt;width:0pt;" fillcolor="#A0A0A0" filled="t" stroked="f" coordsize="21600,21600" o:hr="t" o:hrstd="t" o:hralign="center">
            <v:path/>
            <v:fill on="t" focussize="0,0"/>
            <v:stroke on="f"/>
            <v:imagedata o:title=""/>
            <o:lock v:ext="edit"/>
            <w10:wrap type="none"/>
            <w10:anchorlock/>
          </v:rect>
        </w:pict>
      </w:r>
    </w:p>
    <w:p w14:paraId="000000CA">
      <w:pPr>
        <w:pStyle w:val="4"/>
        <w:keepNext w:val="0"/>
        <w:keepLines w:val="0"/>
        <w:spacing w:before="280"/>
        <w:rPr>
          <w:b/>
          <w:color w:val="000000"/>
          <w:sz w:val="26"/>
          <w:szCs w:val="26"/>
        </w:rPr>
      </w:pPr>
      <w:bookmarkStart w:id="28" w:name="_hjbj0ehe07hr" w:colFirst="0" w:colLast="0"/>
      <w:bookmarkEnd w:id="28"/>
      <w:r>
        <w:rPr>
          <w:b/>
          <w:color w:val="000000"/>
          <w:sz w:val="26"/>
          <w:szCs w:val="26"/>
          <w:rtl w:val="0"/>
        </w:rPr>
        <w:t>9. Learning task: Clustering heart disease patients for treatments</w:t>
      </w:r>
    </w:p>
    <w:p w14:paraId="000000CB">
      <w:pPr>
        <w:spacing w:before="240" w:after="240"/>
        <w:rPr>
          <w:b/>
        </w:rPr>
      </w:pPr>
      <w:r>
        <w:rPr>
          <w:b/>
          <w:rtl w:val="0"/>
        </w:rPr>
        <w:t>Options:</w:t>
      </w:r>
    </w:p>
    <w:p w14:paraId="000000CC">
      <w:pPr>
        <w:numPr>
          <w:ilvl w:val="0"/>
          <w:numId w:val="29"/>
        </w:numPr>
        <w:spacing w:before="240" w:after="0" w:afterAutospacing="0"/>
        <w:ind w:left="720" w:hanging="360"/>
      </w:pPr>
      <w:r>
        <w:rPr>
          <w:rtl w:val="0"/>
        </w:rPr>
        <w:t>Supervised learning</w:t>
      </w:r>
      <w:r>
        <w:rPr>
          <w:rtl w:val="0"/>
        </w:rPr>
        <w:br w:type="textWrapping"/>
      </w:r>
    </w:p>
    <w:p w14:paraId="000000CD">
      <w:pPr>
        <w:numPr>
          <w:ilvl w:val="0"/>
          <w:numId w:val="29"/>
        </w:numPr>
        <w:spacing w:before="0" w:beforeAutospacing="0" w:after="0" w:afterAutospacing="0"/>
        <w:ind w:left="720" w:hanging="360"/>
      </w:pPr>
      <w:r>
        <w:rPr>
          <w:rtl w:val="0"/>
        </w:rPr>
        <w:t>Unsupervised learning</w:t>
      </w:r>
      <w:r>
        <w:rPr>
          <w:rtl w:val="0"/>
        </w:rPr>
        <w:br w:type="textWrapping"/>
      </w:r>
    </w:p>
    <w:p w14:paraId="000000CE">
      <w:pPr>
        <w:numPr>
          <w:ilvl w:val="0"/>
          <w:numId w:val="29"/>
        </w:numPr>
        <w:spacing w:before="0" w:beforeAutospacing="0" w:after="0" w:afterAutospacing="0"/>
        <w:ind w:left="720" w:hanging="360"/>
      </w:pPr>
      <w:r>
        <w:rPr>
          <w:rtl w:val="0"/>
        </w:rPr>
        <w:t>Both</w:t>
      </w:r>
      <w:r>
        <w:rPr>
          <w:rtl w:val="0"/>
        </w:rPr>
        <w:br w:type="textWrapping"/>
      </w:r>
    </w:p>
    <w:p w14:paraId="000000CF">
      <w:pPr>
        <w:numPr>
          <w:ilvl w:val="0"/>
          <w:numId w:val="29"/>
        </w:numPr>
        <w:spacing w:before="0" w:beforeAutospacing="0" w:after="240"/>
        <w:ind w:left="720" w:hanging="360"/>
      </w:pPr>
      <w:r>
        <w:rPr>
          <w:rtl w:val="0"/>
        </w:rPr>
        <w:t>Neither</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D0">
      <w:r>
        <w:pict>
          <v:rect id="_x0000_i1055" o:spt="1" style="height:1.5pt;width:0pt;" fillcolor="#A0A0A0" filled="t" stroked="f" coordsize="21600,21600" o:hr="t" o:hrstd="t" o:hralign="center">
            <v:path/>
            <v:fill on="t" focussize="0,0"/>
            <v:stroke on="f"/>
            <v:imagedata o:title=""/>
            <o:lock v:ext="edit"/>
            <w10:wrap type="none"/>
            <w10:anchorlock/>
          </v:rect>
        </w:pict>
      </w:r>
    </w:p>
    <w:p w14:paraId="000000D1">
      <w:pPr>
        <w:pStyle w:val="4"/>
        <w:keepNext w:val="0"/>
        <w:keepLines w:val="0"/>
        <w:spacing w:before="280"/>
        <w:rPr>
          <w:b/>
          <w:color w:val="000000"/>
          <w:sz w:val="26"/>
          <w:szCs w:val="26"/>
        </w:rPr>
      </w:pPr>
      <w:bookmarkStart w:id="29" w:name="_wd7jcq8f5yb7" w:colFirst="0" w:colLast="0"/>
      <w:bookmarkEnd w:id="29"/>
      <w:r>
        <w:rPr>
          <w:b/>
          <w:color w:val="000000"/>
          <w:sz w:val="26"/>
          <w:szCs w:val="26"/>
          <w:rtl w:val="0"/>
        </w:rPr>
        <w:t>10. Predicting rain tomorrow evening is a type of:</w:t>
      </w:r>
    </w:p>
    <w:p w14:paraId="000000D2">
      <w:pPr>
        <w:spacing w:before="240" w:after="240"/>
        <w:rPr>
          <w:b/>
        </w:rPr>
      </w:pPr>
      <w:r>
        <w:rPr>
          <w:b/>
          <w:rtl w:val="0"/>
        </w:rPr>
        <w:t>Options:</w:t>
      </w:r>
    </w:p>
    <w:p w14:paraId="000000D3">
      <w:pPr>
        <w:numPr>
          <w:ilvl w:val="0"/>
          <w:numId w:val="30"/>
        </w:numPr>
        <w:spacing w:before="240" w:after="0" w:afterAutospacing="0"/>
        <w:ind w:left="720" w:hanging="360"/>
      </w:pPr>
      <w:r>
        <w:rPr>
          <w:rtl w:val="0"/>
        </w:rPr>
        <w:t>Classification</w:t>
      </w:r>
      <w:r>
        <w:rPr>
          <w:rtl w:val="0"/>
        </w:rPr>
        <w:br w:type="textWrapping"/>
      </w:r>
    </w:p>
    <w:p w14:paraId="000000D4">
      <w:pPr>
        <w:numPr>
          <w:ilvl w:val="0"/>
          <w:numId w:val="30"/>
        </w:numPr>
        <w:spacing w:before="0" w:beforeAutospacing="0" w:after="0" w:afterAutospacing="0"/>
        <w:ind w:left="720" w:hanging="360"/>
      </w:pPr>
      <w:r>
        <w:rPr>
          <w:rtl w:val="0"/>
        </w:rPr>
        <w:t>Regression</w:t>
      </w:r>
      <w:r>
        <w:rPr>
          <w:rtl w:val="0"/>
        </w:rPr>
        <w:br w:type="textWrapping"/>
      </w:r>
    </w:p>
    <w:p w14:paraId="000000D5">
      <w:pPr>
        <w:numPr>
          <w:ilvl w:val="0"/>
          <w:numId w:val="30"/>
        </w:numPr>
        <w:spacing w:before="0" w:beforeAutospacing="0" w:after="0" w:afterAutospacing="0"/>
        <w:ind w:left="720" w:hanging="360"/>
      </w:pPr>
      <w:r>
        <w:rPr>
          <w:rtl w:val="0"/>
        </w:rPr>
        <w:t>Unsupervised learning</w:t>
      </w:r>
      <w:r>
        <w:rPr>
          <w:rtl w:val="0"/>
        </w:rPr>
        <w:br w:type="textWrapping"/>
      </w:r>
    </w:p>
    <w:p w14:paraId="000000D6">
      <w:pPr>
        <w:numPr>
          <w:ilvl w:val="0"/>
          <w:numId w:val="30"/>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D7">
      <w:r>
        <w:pict>
          <v:rect id="_x0000_i1056" o:spt="1" style="height:1.5pt;width:0pt;" fillcolor="#A0A0A0" filled="t" stroked="f" coordsize="21600,21600" o:hr="t" o:hrstd="t" o:hralign="center">
            <v:path/>
            <v:fill on="t" focussize="0,0"/>
            <v:stroke on="f"/>
            <v:imagedata o:title=""/>
            <o:lock v:ext="edit"/>
            <w10:wrap type="none"/>
            <w10:anchorlock/>
          </v:rect>
        </w:pict>
      </w:r>
    </w:p>
    <w:p w14:paraId="000000D8">
      <w:pPr>
        <w:pStyle w:val="4"/>
        <w:keepNext w:val="0"/>
        <w:keepLines w:val="0"/>
        <w:spacing w:before="280"/>
        <w:rPr>
          <w:b/>
          <w:color w:val="000000"/>
          <w:sz w:val="26"/>
          <w:szCs w:val="26"/>
        </w:rPr>
      </w:pPr>
      <w:bookmarkStart w:id="30" w:name="_n0zwg17ctct" w:colFirst="0" w:colLast="0"/>
      <w:bookmarkEnd w:id="30"/>
      <w:r>
        <w:rPr>
          <w:b/>
          <w:color w:val="000000"/>
          <w:sz w:val="26"/>
          <w:szCs w:val="26"/>
          <w:rtl w:val="0"/>
        </w:rPr>
        <w:t>11. Proper data preprocessing sequence:</w:t>
      </w:r>
    </w:p>
    <w:p w14:paraId="000000D9">
      <w:pPr>
        <w:spacing w:before="240" w:after="240"/>
        <w:rPr>
          <w:b/>
        </w:rPr>
      </w:pPr>
      <w:r>
        <w:rPr>
          <w:b/>
          <w:rtl w:val="0"/>
        </w:rPr>
        <w:t>Options:</w:t>
      </w:r>
    </w:p>
    <w:p w14:paraId="000000DA">
      <w:pPr>
        <w:numPr>
          <w:ilvl w:val="0"/>
          <w:numId w:val="31"/>
        </w:numPr>
        <w:spacing w:before="240" w:after="0" w:afterAutospacing="0"/>
        <w:ind w:left="720" w:hanging="360"/>
      </w:pPr>
      <w:r>
        <w:rPr>
          <w:rFonts w:ascii="Arial Unicode MS" w:hAnsi="Arial Unicode MS" w:eastAsia="Arial Unicode MS" w:cs="Arial Unicode MS"/>
          <w:rtl w:val="0"/>
        </w:rPr>
        <w:t>Normalize → PCA → Train</w:t>
      </w:r>
      <w:r>
        <w:rPr>
          <w:rFonts w:ascii="Arial Unicode MS" w:hAnsi="Arial Unicode MS" w:eastAsia="Arial Unicode MS" w:cs="Arial Unicode MS"/>
          <w:rtl w:val="0"/>
        </w:rPr>
        <w:br w:type="textWrapping"/>
      </w:r>
    </w:p>
    <w:p w14:paraId="000000DB">
      <w:pPr>
        <w:numPr>
          <w:ilvl w:val="0"/>
          <w:numId w:val="31"/>
        </w:numPr>
        <w:spacing w:before="0" w:beforeAutospacing="0" w:after="0" w:afterAutospacing="0"/>
        <w:ind w:left="720" w:hanging="360"/>
      </w:pPr>
      <w:r>
        <w:rPr>
          <w:rFonts w:ascii="Arial Unicode MS" w:hAnsi="Arial Unicode MS" w:eastAsia="Arial Unicode MS" w:cs="Arial Unicode MS"/>
          <w:rtl w:val="0"/>
        </w:rPr>
        <w:t>PCA → Normalize PCA output → Train</w:t>
      </w:r>
      <w:r>
        <w:rPr>
          <w:rFonts w:ascii="Arial Unicode MS" w:hAnsi="Arial Unicode MS" w:eastAsia="Arial Unicode MS" w:cs="Arial Unicode MS"/>
          <w:rtl w:val="0"/>
        </w:rPr>
        <w:br w:type="textWrapping"/>
      </w:r>
    </w:p>
    <w:p w14:paraId="000000DC">
      <w:pPr>
        <w:numPr>
          <w:ilvl w:val="0"/>
          <w:numId w:val="31"/>
        </w:numPr>
        <w:spacing w:before="0" w:beforeAutospacing="0" w:after="0" w:afterAutospacing="0"/>
        <w:ind w:left="720" w:hanging="360"/>
      </w:pPr>
      <w:r>
        <w:rPr>
          <w:rFonts w:ascii="Arial Unicode MS" w:hAnsi="Arial Unicode MS" w:eastAsia="Arial Unicode MS" w:cs="Arial Unicode MS"/>
          <w:rtl w:val="0"/>
        </w:rPr>
        <w:t>Normalize → PCA → Normalize PCA output → Train</w:t>
      </w:r>
      <w:r>
        <w:rPr>
          <w:rFonts w:ascii="Arial Unicode MS" w:hAnsi="Arial Unicode MS" w:eastAsia="Arial Unicode MS" w:cs="Arial Unicode MS"/>
          <w:rtl w:val="0"/>
        </w:rPr>
        <w:br w:type="textWrapping"/>
      </w:r>
    </w:p>
    <w:p w14:paraId="000000DD">
      <w:pPr>
        <w:numPr>
          <w:ilvl w:val="0"/>
          <w:numId w:val="31"/>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0DE">
      <w:r>
        <w:pict>
          <v:rect id="_x0000_i1057" o:spt="1" style="height:1.5pt;width:0pt;" fillcolor="#A0A0A0" filled="t" stroked="f" coordsize="21600,21600" o:hr="t" o:hrstd="t" o:hralign="center">
            <v:path/>
            <v:fill on="t" focussize="0,0"/>
            <v:stroke on="f"/>
            <v:imagedata o:title=""/>
            <o:lock v:ext="edit"/>
            <w10:wrap type="none"/>
            <w10:anchorlock/>
          </v:rect>
        </w:pict>
      </w:r>
    </w:p>
    <w:p w14:paraId="000000DF">
      <w:pPr>
        <w:pStyle w:val="4"/>
        <w:keepNext w:val="0"/>
        <w:keepLines w:val="0"/>
        <w:spacing w:before="280"/>
        <w:rPr>
          <w:b/>
          <w:color w:val="000000"/>
          <w:sz w:val="26"/>
          <w:szCs w:val="26"/>
        </w:rPr>
      </w:pPr>
      <w:bookmarkStart w:id="31" w:name="_eqir6dnbysrg" w:colFirst="0" w:colLast="0"/>
      <w:bookmarkEnd w:id="31"/>
      <w:r>
        <w:rPr>
          <w:b/>
          <w:color w:val="000000"/>
          <w:sz w:val="26"/>
          <w:szCs w:val="26"/>
          <w:rtl w:val="0"/>
        </w:rPr>
        <w:t>12. Difference between supervised and unsupervised learning:</w:t>
      </w:r>
    </w:p>
    <w:p w14:paraId="000000E0">
      <w:pPr>
        <w:spacing w:before="240" w:after="240"/>
        <w:rPr>
          <w:b/>
        </w:rPr>
      </w:pPr>
      <w:r>
        <w:rPr>
          <w:b/>
          <w:rtl w:val="0"/>
        </w:rPr>
        <w:t>Options:</w:t>
      </w:r>
    </w:p>
    <w:p w14:paraId="000000E1">
      <w:pPr>
        <w:numPr>
          <w:ilvl w:val="0"/>
          <w:numId w:val="32"/>
        </w:numPr>
        <w:spacing w:before="240" w:after="0" w:afterAutospacing="0"/>
        <w:ind w:left="720" w:hanging="360"/>
      </w:pPr>
      <w:r>
        <w:rPr>
          <w:rtl w:val="0"/>
        </w:rPr>
        <w:t>Supervised needs labels, unsupervised doesn’t</w:t>
      </w:r>
      <w:r>
        <w:rPr>
          <w:rtl w:val="0"/>
        </w:rPr>
        <w:br w:type="textWrapping"/>
      </w:r>
    </w:p>
    <w:p w14:paraId="000000E2">
      <w:pPr>
        <w:numPr>
          <w:ilvl w:val="0"/>
          <w:numId w:val="32"/>
        </w:numPr>
        <w:spacing w:before="0" w:beforeAutospacing="0" w:after="0" w:afterAutospacing="0"/>
        <w:ind w:left="720" w:hanging="360"/>
      </w:pPr>
      <w:r>
        <w:rPr>
          <w:rtl w:val="0"/>
        </w:rPr>
        <w:t>Unsupervised needs labels, supervised doesn’t</w:t>
      </w:r>
      <w:r>
        <w:rPr>
          <w:rtl w:val="0"/>
        </w:rPr>
        <w:br w:type="textWrapping"/>
      </w:r>
    </w:p>
    <w:p w14:paraId="000000E3">
      <w:pPr>
        <w:numPr>
          <w:ilvl w:val="0"/>
          <w:numId w:val="32"/>
        </w:numPr>
        <w:spacing w:before="0" w:beforeAutospacing="0" w:after="0" w:afterAutospacing="0"/>
        <w:ind w:left="720" w:hanging="360"/>
      </w:pPr>
      <w:r>
        <w:rPr>
          <w:rtl w:val="0"/>
        </w:rPr>
        <w:t>Supervised doesn’t need data</w:t>
      </w:r>
      <w:r>
        <w:rPr>
          <w:rtl w:val="0"/>
        </w:rPr>
        <w:br w:type="textWrapping"/>
      </w:r>
    </w:p>
    <w:p w14:paraId="000000E4">
      <w:pPr>
        <w:numPr>
          <w:ilvl w:val="0"/>
          <w:numId w:val="32"/>
        </w:numPr>
        <w:spacing w:before="0" w:beforeAutospacing="0" w:after="240"/>
        <w:ind w:left="720" w:hanging="360"/>
      </w:pPr>
      <w:r>
        <w:rPr>
          <w:rtl w:val="0"/>
        </w:rPr>
        <w:t>No difference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E5">
      <w:r>
        <w:pict>
          <v:rect id="_x0000_i1058" o:spt="1" style="height:1.5pt;width:0pt;" fillcolor="#A0A0A0" filled="t" stroked="f" coordsize="21600,21600" o:hr="t" o:hrstd="t" o:hralign="center">
            <v:path/>
            <v:fill on="t" focussize="0,0"/>
            <v:stroke on="f"/>
            <v:imagedata o:title=""/>
            <o:lock v:ext="edit"/>
            <w10:wrap type="none"/>
            <w10:anchorlock/>
          </v:rect>
        </w:pict>
      </w:r>
    </w:p>
    <w:p w14:paraId="000000E6">
      <w:pPr>
        <w:pStyle w:val="4"/>
        <w:keepNext w:val="0"/>
        <w:keepLines w:val="0"/>
        <w:spacing w:before="280"/>
        <w:rPr>
          <w:b/>
          <w:color w:val="000000"/>
          <w:sz w:val="26"/>
          <w:szCs w:val="26"/>
        </w:rPr>
      </w:pPr>
      <w:bookmarkStart w:id="32" w:name="_tnq10o1o8tod" w:colFirst="0" w:colLast="0"/>
      <w:bookmarkEnd w:id="32"/>
      <w:r>
        <w:rPr>
          <w:b/>
          <w:color w:val="000000"/>
          <w:sz w:val="26"/>
          <w:szCs w:val="26"/>
          <w:rtl w:val="0"/>
        </w:rPr>
        <w:t>13. Example of a classification problem:</w:t>
      </w:r>
    </w:p>
    <w:p w14:paraId="000000E7">
      <w:pPr>
        <w:spacing w:before="240" w:after="240"/>
        <w:rPr>
          <w:b/>
        </w:rPr>
      </w:pPr>
      <w:r>
        <w:rPr>
          <w:b/>
          <w:rtl w:val="0"/>
        </w:rPr>
        <w:t>Options:</w:t>
      </w:r>
    </w:p>
    <w:p w14:paraId="000000E8">
      <w:pPr>
        <w:numPr>
          <w:ilvl w:val="0"/>
          <w:numId w:val="33"/>
        </w:numPr>
        <w:spacing w:before="240" w:after="0" w:afterAutospacing="0"/>
        <w:ind w:left="720" w:hanging="360"/>
      </w:pPr>
      <w:r>
        <w:rPr>
          <w:rtl w:val="0"/>
        </w:rPr>
        <w:t>Predicting house price</w:t>
      </w:r>
      <w:r>
        <w:rPr>
          <w:rtl w:val="0"/>
        </w:rPr>
        <w:br w:type="textWrapping"/>
      </w:r>
    </w:p>
    <w:p w14:paraId="000000E9">
      <w:pPr>
        <w:numPr>
          <w:ilvl w:val="0"/>
          <w:numId w:val="33"/>
        </w:numPr>
        <w:spacing w:before="0" w:beforeAutospacing="0" w:after="0" w:afterAutospacing="0"/>
        <w:ind w:left="720" w:hanging="360"/>
      </w:pPr>
      <w:r>
        <w:rPr>
          <w:rtl w:val="0"/>
        </w:rPr>
        <w:t>Predicting weight from height</w:t>
      </w:r>
      <w:r>
        <w:rPr>
          <w:rtl w:val="0"/>
        </w:rPr>
        <w:br w:type="textWrapping"/>
      </w:r>
    </w:p>
    <w:p w14:paraId="000000EA">
      <w:pPr>
        <w:numPr>
          <w:ilvl w:val="0"/>
          <w:numId w:val="33"/>
        </w:numPr>
        <w:spacing w:before="0" w:beforeAutospacing="0" w:after="0" w:afterAutospacing="0"/>
        <w:ind w:left="720" w:hanging="360"/>
      </w:pPr>
      <w:r>
        <w:rPr>
          <w:rtl w:val="0"/>
        </w:rPr>
        <w:t>Predicting customer churn</w:t>
      </w:r>
      <w:r>
        <w:rPr>
          <w:rtl w:val="0"/>
        </w:rPr>
        <w:br w:type="textWrapping"/>
      </w:r>
    </w:p>
    <w:p w14:paraId="000000EB">
      <w:pPr>
        <w:numPr>
          <w:ilvl w:val="0"/>
          <w:numId w:val="33"/>
        </w:numPr>
        <w:spacing w:before="0" w:beforeAutospacing="0" w:after="240"/>
        <w:ind w:left="720" w:hanging="360"/>
      </w:pPr>
      <w:r>
        <w:rPr>
          <w:rtl w:val="0"/>
        </w:rPr>
        <w:t>Predicting age from income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0EC">
      <w:r>
        <w:pict>
          <v:rect id="_x0000_i1059" o:spt="1" style="height:1.5pt;width:0pt;" fillcolor="#A0A0A0" filled="t" stroked="f" coordsize="21600,21600" o:hr="t" o:hrstd="t" o:hralign="center">
            <v:path/>
            <v:fill on="t" focussize="0,0"/>
            <v:stroke on="f"/>
            <v:imagedata o:title=""/>
            <o:lock v:ext="edit"/>
            <w10:wrap type="none"/>
            <w10:anchorlock/>
          </v:rect>
        </w:pict>
      </w:r>
    </w:p>
    <w:p w14:paraId="000000ED">
      <w:pPr>
        <w:pStyle w:val="4"/>
        <w:keepNext w:val="0"/>
        <w:keepLines w:val="0"/>
        <w:spacing w:before="280"/>
        <w:rPr>
          <w:b/>
          <w:color w:val="000000"/>
          <w:sz w:val="26"/>
          <w:szCs w:val="26"/>
        </w:rPr>
      </w:pPr>
      <w:bookmarkStart w:id="33" w:name="_izyk5qa7dflw" w:colFirst="0" w:colLast="0"/>
      <w:bookmarkEnd w:id="33"/>
      <w:r>
        <w:rPr>
          <w:b/>
          <w:color w:val="000000"/>
          <w:sz w:val="26"/>
          <w:szCs w:val="26"/>
          <w:rtl w:val="0"/>
        </w:rPr>
        <w:t>14. Purpose of cross-validation in ML:</w:t>
      </w:r>
    </w:p>
    <w:p w14:paraId="000000EE">
      <w:pPr>
        <w:spacing w:before="240" w:after="240"/>
        <w:rPr>
          <w:b/>
        </w:rPr>
      </w:pPr>
      <w:r>
        <w:rPr>
          <w:b/>
          <w:rtl w:val="0"/>
        </w:rPr>
        <w:t>Options:</w:t>
      </w:r>
    </w:p>
    <w:p w14:paraId="000000EF">
      <w:pPr>
        <w:numPr>
          <w:ilvl w:val="0"/>
          <w:numId w:val="34"/>
        </w:numPr>
        <w:spacing w:before="240" w:after="0" w:afterAutospacing="0"/>
        <w:ind w:left="720" w:hanging="360"/>
      </w:pPr>
      <w:r>
        <w:rPr>
          <w:rtl w:val="0"/>
        </w:rPr>
        <w:t>Evaluate on held-out test set</w:t>
      </w:r>
      <w:r>
        <w:rPr>
          <w:rtl w:val="0"/>
        </w:rPr>
        <w:br w:type="textWrapping"/>
      </w:r>
    </w:p>
    <w:p w14:paraId="000000F0">
      <w:pPr>
        <w:numPr>
          <w:ilvl w:val="0"/>
          <w:numId w:val="34"/>
        </w:numPr>
        <w:spacing w:before="0" w:beforeAutospacing="0" w:after="0" w:afterAutospacing="0"/>
        <w:ind w:left="720" w:hanging="360"/>
      </w:pPr>
      <w:r>
        <w:rPr>
          <w:rtl w:val="0"/>
        </w:rPr>
        <w:t>Evaluate across different data subsets</w:t>
      </w:r>
      <w:r>
        <w:rPr>
          <w:rtl w:val="0"/>
        </w:rPr>
        <w:br w:type="textWrapping"/>
      </w:r>
    </w:p>
    <w:p w14:paraId="000000F1">
      <w:pPr>
        <w:numPr>
          <w:ilvl w:val="0"/>
          <w:numId w:val="34"/>
        </w:numPr>
        <w:spacing w:before="0" w:beforeAutospacing="0" w:after="0" w:afterAutospacing="0"/>
        <w:ind w:left="720" w:hanging="360"/>
      </w:pPr>
      <w:r>
        <w:rPr>
          <w:rtl w:val="0"/>
        </w:rPr>
        <w:t>Compare different models</w:t>
      </w:r>
      <w:r>
        <w:rPr>
          <w:rtl w:val="0"/>
        </w:rPr>
        <w:br w:type="textWrapping"/>
      </w:r>
    </w:p>
    <w:p w14:paraId="000000F2">
      <w:pPr>
        <w:numPr>
          <w:ilvl w:val="0"/>
          <w:numId w:val="34"/>
        </w:numPr>
        <w:spacing w:before="0" w:beforeAutospacing="0" w:after="240"/>
        <w:ind w:left="720" w:hanging="360"/>
      </w:pPr>
      <w:r>
        <w:rPr>
          <w:rtl w:val="0"/>
        </w:rPr>
        <w:t>Tune hyperparameters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0F3">
      <w:r>
        <w:pict>
          <v:rect id="_x0000_i1060" o:spt="1" style="height:1.5pt;width:0pt;" fillcolor="#A0A0A0" filled="t" stroked="f" coordsize="21600,21600" o:hr="t" o:hrstd="t" o:hralign="center">
            <v:path/>
            <v:fill on="t" focussize="0,0"/>
            <v:stroke on="f"/>
            <v:imagedata o:title=""/>
            <o:lock v:ext="edit"/>
            <w10:wrap type="none"/>
            <w10:anchorlock/>
          </v:rect>
        </w:pict>
      </w:r>
    </w:p>
    <w:p w14:paraId="000000F4">
      <w:pPr>
        <w:pStyle w:val="4"/>
        <w:keepNext w:val="0"/>
        <w:keepLines w:val="0"/>
        <w:spacing w:before="280"/>
        <w:rPr>
          <w:b/>
          <w:color w:val="000000"/>
          <w:sz w:val="26"/>
          <w:szCs w:val="26"/>
        </w:rPr>
      </w:pPr>
      <w:bookmarkStart w:id="34" w:name="_9qgsafnjh4bs" w:colFirst="0" w:colLast="0"/>
      <w:bookmarkEnd w:id="34"/>
      <w:r>
        <w:rPr>
          <w:b/>
          <w:color w:val="000000"/>
          <w:sz w:val="26"/>
          <w:szCs w:val="26"/>
          <w:rtl w:val="0"/>
        </w:rPr>
        <w:t>15. Example of dimensionality reduction:</w:t>
      </w:r>
    </w:p>
    <w:p w14:paraId="000000F5">
      <w:pPr>
        <w:spacing w:before="240" w:after="240"/>
        <w:rPr>
          <w:b/>
        </w:rPr>
      </w:pPr>
      <w:r>
        <w:rPr>
          <w:b/>
          <w:rtl w:val="0"/>
        </w:rPr>
        <w:t>Options:</w:t>
      </w:r>
    </w:p>
    <w:p w14:paraId="000000F6">
      <w:pPr>
        <w:numPr>
          <w:ilvl w:val="0"/>
          <w:numId w:val="35"/>
        </w:numPr>
        <w:spacing w:before="240" w:after="0" w:afterAutospacing="0"/>
        <w:ind w:left="720" w:hanging="360"/>
      </w:pPr>
      <w:r>
        <w:rPr>
          <w:rtl w:val="0"/>
        </w:rPr>
        <w:t>PCA</w:t>
      </w:r>
      <w:r>
        <w:rPr>
          <w:rtl w:val="0"/>
        </w:rPr>
        <w:br w:type="textWrapping"/>
      </w:r>
    </w:p>
    <w:p w14:paraId="000000F7">
      <w:pPr>
        <w:numPr>
          <w:ilvl w:val="0"/>
          <w:numId w:val="35"/>
        </w:numPr>
        <w:spacing w:before="0" w:beforeAutospacing="0" w:after="0" w:afterAutospacing="0"/>
        <w:ind w:left="720" w:hanging="360"/>
      </w:pPr>
      <w:r>
        <w:rPr>
          <w:rtl w:val="0"/>
        </w:rPr>
        <w:t>SVM</w:t>
      </w:r>
      <w:r>
        <w:rPr>
          <w:rtl w:val="0"/>
        </w:rPr>
        <w:br w:type="textWrapping"/>
      </w:r>
    </w:p>
    <w:p w14:paraId="000000F8">
      <w:pPr>
        <w:numPr>
          <w:ilvl w:val="0"/>
          <w:numId w:val="35"/>
        </w:numPr>
        <w:spacing w:before="0" w:beforeAutospacing="0" w:after="0" w:afterAutospacing="0"/>
        <w:ind w:left="720" w:hanging="360"/>
      </w:pPr>
      <w:r>
        <w:rPr>
          <w:rtl w:val="0"/>
        </w:rPr>
        <w:t>KNN</w:t>
      </w:r>
      <w:r>
        <w:rPr>
          <w:rtl w:val="0"/>
        </w:rPr>
        <w:br w:type="textWrapping"/>
      </w:r>
    </w:p>
    <w:p w14:paraId="000000F9">
      <w:pPr>
        <w:numPr>
          <w:ilvl w:val="0"/>
          <w:numId w:val="35"/>
        </w:numPr>
        <w:spacing w:before="0" w:beforeAutospacing="0" w:after="240"/>
        <w:ind w:left="720" w:hanging="360"/>
      </w:pPr>
      <w:r>
        <w:rPr>
          <w:rtl w:val="0"/>
        </w:rPr>
        <w:t>AdaBoost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0FA">
      <w:r>
        <w:pict>
          <v:rect id="_x0000_i1061" o:spt="1" style="height:1.5pt;width:0pt;" fillcolor="#A0A0A0" filled="t" stroked="f" coordsize="21600,21600" o:hr="t" o:hrstd="t" o:hralign="center">
            <v:path/>
            <v:fill on="t" focussize="0,0"/>
            <v:stroke on="f"/>
            <v:imagedata o:title=""/>
            <o:lock v:ext="edit"/>
            <w10:wrap type="none"/>
            <w10:anchorlock/>
          </v:rect>
        </w:pict>
      </w:r>
    </w:p>
    <w:p w14:paraId="000000FB">
      <w:pPr>
        <w:pStyle w:val="4"/>
        <w:keepNext w:val="0"/>
        <w:keepLines w:val="0"/>
        <w:spacing w:before="280"/>
        <w:rPr>
          <w:b/>
          <w:color w:val="000000"/>
          <w:sz w:val="26"/>
          <w:szCs w:val="26"/>
        </w:rPr>
      </w:pPr>
      <w:bookmarkStart w:id="35" w:name="_5yegbj6pse6" w:colFirst="0" w:colLast="0"/>
      <w:bookmarkEnd w:id="35"/>
      <w:r>
        <w:rPr>
          <w:b/>
          <w:color w:val="000000"/>
          <w:sz w:val="26"/>
          <w:szCs w:val="26"/>
          <w:rtl w:val="0"/>
        </w:rPr>
        <w:t>16. Example of a supervised learning problem:</w:t>
      </w:r>
    </w:p>
    <w:p w14:paraId="000000FC">
      <w:pPr>
        <w:spacing w:before="240" w:after="240"/>
        <w:rPr>
          <w:b/>
        </w:rPr>
      </w:pPr>
      <w:r>
        <w:rPr>
          <w:b/>
          <w:rtl w:val="0"/>
        </w:rPr>
        <w:t>Options:</w:t>
      </w:r>
    </w:p>
    <w:p w14:paraId="000000FD">
      <w:pPr>
        <w:numPr>
          <w:ilvl w:val="0"/>
          <w:numId w:val="36"/>
        </w:numPr>
        <w:spacing w:before="240" w:after="0" w:afterAutospacing="0"/>
        <w:ind w:left="720" w:hanging="360"/>
      </w:pPr>
      <w:r>
        <w:rPr>
          <w:rtl w:val="0"/>
        </w:rPr>
        <w:t>Image classification</w:t>
      </w:r>
      <w:r>
        <w:rPr>
          <w:rtl w:val="0"/>
        </w:rPr>
        <w:br w:type="textWrapping"/>
      </w:r>
    </w:p>
    <w:p w14:paraId="000000FE">
      <w:pPr>
        <w:numPr>
          <w:ilvl w:val="0"/>
          <w:numId w:val="36"/>
        </w:numPr>
        <w:spacing w:before="0" w:beforeAutospacing="0" w:after="0" w:afterAutospacing="0"/>
        <w:ind w:left="720" w:hanging="360"/>
      </w:pPr>
      <w:r>
        <w:rPr>
          <w:rtl w:val="0"/>
        </w:rPr>
        <w:t>Market segmentation</w:t>
      </w:r>
      <w:r>
        <w:rPr>
          <w:rtl w:val="0"/>
        </w:rPr>
        <w:br w:type="textWrapping"/>
      </w:r>
    </w:p>
    <w:p w14:paraId="000000FF">
      <w:pPr>
        <w:numPr>
          <w:ilvl w:val="0"/>
          <w:numId w:val="36"/>
        </w:numPr>
        <w:spacing w:before="0" w:beforeAutospacing="0" w:after="0" w:afterAutospacing="0"/>
        <w:ind w:left="720" w:hanging="360"/>
      </w:pPr>
      <w:r>
        <w:rPr>
          <w:rtl w:val="0"/>
        </w:rPr>
        <w:t>Fraud detection</w:t>
      </w:r>
      <w:r>
        <w:rPr>
          <w:rtl w:val="0"/>
        </w:rPr>
        <w:br w:type="textWrapping"/>
      </w:r>
    </w:p>
    <w:p w14:paraId="00000100">
      <w:pPr>
        <w:numPr>
          <w:ilvl w:val="0"/>
          <w:numId w:val="36"/>
        </w:numPr>
        <w:spacing w:before="0" w:beforeAutospacing="0" w:after="240"/>
        <w:ind w:left="720" w:hanging="360"/>
      </w:pPr>
      <w:r>
        <w:rPr>
          <w:rtl w:val="0"/>
        </w:rPr>
        <w:t>Social network analysis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 (or 3 – both are valid supervised learning problems)</w:t>
      </w:r>
      <w:r>
        <w:rPr>
          <w:rtl w:val="0"/>
        </w:rPr>
        <w:br w:type="textWrapping"/>
      </w:r>
    </w:p>
    <w:p w14:paraId="00000101">
      <w:r>
        <w:pict>
          <v:rect id="_x0000_i1062" o:spt="1" style="height:1.5pt;width:0pt;" fillcolor="#A0A0A0" filled="t" stroked="f" coordsize="21600,21600" o:hr="t" o:hrstd="t" o:hralign="center">
            <v:path/>
            <v:fill on="t" focussize="0,0"/>
            <v:stroke on="f"/>
            <v:imagedata o:title=""/>
            <o:lock v:ext="edit"/>
            <w10:wrap type="none"/>
            <w10:anchorlock/>
          </v:rect>
        </w:pict>
      </w:r>
    </w:p>
    <w:p w14:paraId="00000102">
      <w:pPr>
        <w:pStyle w:val="4"/>
        <w:keepNext w:val="0"/>
        <w:keepLines w:val="0"/>
        <w:spacing w:before="280"/>
        <w:rPr>
          <w:b/>
          <w:color w:val="000000"/>
          <w:sz w:val="26"/>
          <w:szCs w:val="26"/>
        </w:rPr>
      </w:pPr>
      <w:bookmarkStart w:id="36" w:name="_wy71jp11p0xs" w:colFirst="0" w:colLast="0"/>
      <w:bookmarkEnd w:id="36"/>
      <w:r>
        <w:rPr>
          <w:b/>
          <w:color w:val="000000"/>
          <w:sz w:val="26"/>
          <w:szCs w:val="26"/>
          <w:rtl w:val="0"/>
        </w:rPr>
        <w:t>17. Regularization techniques for linear regression:</w:t>
      </w:r>
    </w:p>
    <w:p w14:paraId="00000103">
      <w:pPr>
        <w:spacing w:before="240" w:after="240"/>
        <w:rPr>
          <w:b/>
        </w:rPr>
      </w:pPr>
      <w:r>
        <w:rPr>
          <w:b/>
          <w:rtl w:val="0"/>
        </w:rPr>
        <w:t>Options:</w:t>
      </w:r>
    </w:p>
    <w:p w14:paraId="00000104">
      <w:pPr>
        <w:numPr>
          <w:ilvl w:val="0"/>
          <w:numId w:val="37"/>
        </w:numPr>
        <w:spacing w:before="240" w:after="0" w:afterAutospacing="0"/>
        <w:ind w:left="720" w:hanging="360"/>
      </w:pPr>
      <w:r>
        <w:rPr>
          <w:rtl w:val="0"/>
        </w:rPr>
        <w:t>L1 (Lasso)</w:t>
      </w:r>
      <w:r>
        <w:rPr>
          <w:rtl w:val="0"/>
        </w:rPr>
        <w:br w:type="textWrapping"/>
      </w:r>
    </w:p>
    <w:p w14:paraId="00000105">
      <w:pPr>
        <w:numPr>
          <w:ilvl w:val="0"/>
          <w:numId w:val="37"/>
        </w:numPr>
        <w:spacing w:before="0" w:beforeAutospacing="0" w:after="0" w:afterAutospacing="0"/>
        <w:ind w:left="720" w:hanging="360"/>
      </w:pPr>
      <w:r>
        <w:rPr>
          <w:rtl w:val="0"/>
        </w:rPr>
        <w:t>L2 (Ridge)</w:t>
      </w:r>
      <w:r>
        <w:rPr>
          <w:rtl w:val="0"/>
        </w:rPr>
        <w:br w:type="textWrapping"/>
      </w:r>
    </w:p>
    <w:p w14:paraId="00000106">
      <w:pPr>
        <w:numPr>
          <w:ilvl w:val="0"/>
          <w:numId w:val="37"/>
        </w:numPr>
        <w:spacing w:before="0" w:beforeAutospacing="0" w:after="0" w:afterAutospacing="0"/>
        <w:ind w:left="720" w:hanging="360"/>
      </w:pPr>
      <w:r>
        <w:rPr>
          <w:rtl w:val="0"/>
        </w:rPr>
        <w:t>Dropout</w:t>
      </w:r>
      <w:r>
        <w:rPr>
          <w:rtl w:val="0"/>
        </w:rPr>
        <w:br w:type="textWrapping"/>
      </w:r>
    </w:p>
    <w:p w14:paraId="00000107">
      <w:pPr>
        <w:numPr>
          <w:ilvl w:val="0"/>
          <w:numId w:val="37"/>
        </w:numPr>
        <w:spacing w:before="0" w:beforeAutospacing="0" w:after="240"/>
        <w:ind w:left="720" w:hanging="360"/>
      </w:pPr>
      <w:r>
        <w:rPr>
          <w:rtl w:val="0"/>
        </w:rPr>
        <w:t>Both a and b</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08">
      <w:r>
        <w:pict>
          <v:rect id="_x0000_i1063" o:spt="1" style="height:1.5pt;width:0pt;" fillcolor="#A0A0A0" filled="t" stroked="f" coordsize="21600,21600" o:hr="t" o:hrstd="t" o:hralign="center">
            <v:path/>
            <v:fill on="t" focussize="0,0"/>
            <v:stroke on="f"/>
            <v:imagedata o:title=""/>
            <o:lock v:ext="edit"/>
            <w10:wrap type="none"/>
            <w10:anchorlock/>
          </v:rect>
        </w:pict>
      </w:r>
    </w:p>
    <w:p w14:paraId="00000109">
      <w:pPr>
        <w:pStyle w:val="4"/>
        <w:keepNext w:val="0"/>
        <w:keepLines w:val="0"/>
        <w:spacing w:before="280"/>
        <w:rPr>
          <w:b/>
          <w:color w:val="000000"/>
          <w:sz w:val="26"/>
          <w:szCs w:val="26"/>
        </w:rPr>
      </w:pPr>
      <w:bookmarkStart w:id="37" w:name="_4mw2up2tmt75" w:colFirst="0" w:colLast="0"/>
      <w:bookmarkEnd w:id="37"/>
      <w:r>
        <w:rPr>
          <w:b/>
          <w:color w:val="000000"/>
          <w:sz w:val="26"/>
          <w:szCs w:val="26"/>
          <w:rtl w:val="0"/>
        </w:rPr>
        <w:t>18. Common dimensionality reduction approaches:</w:t>
      </w:r>
    </w:p>
    <w:p w14:paraId="0000010A">
      <w:pPr>
        <w:spacing w:before="240" w:after="240"/>
        <w:rPr>
          <w:b/>
        </w:rPr>
      </w:pPr>
      <w:r>
        <w:rPr>
          <w:b/>
          <w:rtl w:val="0"/>
        </w:rPr>
        <w:t>Options:</w:t>
      </w:r>
    </w:p>
    <w:p w14:paraId="0000010B">
      <w:pPr>
        <w:numPr>
          <w:ilvl w:val="0"/>
          <w:numId w:val="38"/>
        </w:numPr>
        <w:spacing w:before="240" w:after="0" w:afterAutospacing="0"/>
        <w:ind w:left="720" w:hanging="360"/>
      </w:pPr>
      <w:r>
        <w:rPr>
          <w:rtl w:val="0"/>
        </w:rPr>
        <w:t>Feature selection</w:t>
      </w:r>
      <w:r>
        <w:rPr>
          <w:rtl w:val="0"/>
        </w:rPr>
        <w:br w:type="textWrapping"/>
      </w:r>
    </w:p>
    <w:p w14:paraId="0000010C">
      <w:pPr>
        <w:numPr>
          <w:ilvl w:val="0"/>
          <w:numId w:val="38"/>
        </w:numPr>
        <w:spacing w:before="0" w:beforeAutospacing="0" w:after="0" w:afterAutospacing="0"/>
        <w:ind w:left="720" w:hanging="360"/>
      </w:pPr>
      <w:r>
        <w:rPr>
          <w:rtl w:val="0"/>
        </w:rPr>
        <w:t>Feature extraction</w:t>
      </w:r>
      <w:r>
        <w:rPr>
          <w:rtl w:val="0"/>
        </w:rPr>
        <w:br w:type="textWrapping"/>
      </w:r>
    </w:p>
    <w:p w14:paraId="0000010D">
      <w:pPr>
        <w:numPr>
          <w:ilvl w:val="0"/>
          <w:numId w:val="38"/>
        </w:numPr>
        <w:spacing w:before="0" w:beforeAutospacing="0" w:after="0" w:afterAutospacing="0"/>
        <w:ind w:left="720" w:hanging="360"/>
      </w:pPr>
      <w:r>
        <w:rPr>
          <w:rtl w:val="0"/>
        </w:rPr>
        <w:t>Feature scaling</w:t>
      </w:r>
      <w:r>
        <w:rPr>
          <w:rtl w:val="0"/>
        </w:rPr>
        <w:br w:type="textWrapping"/>
      </w:r>
    </w:p>
    <w:p w14:paraId="0000010E">
      <w:pPr>
        <w:numPr>
          <w:ilvl w:val="0"/>
          <w:numId w:val="38"/>
        </w:numPr>
        <w:spacing w:before="0" w:beforeAutospacing="0" w:after="240"/>
        <w:ind w:left="720" w:hanging="360"/>
      </w:pPr>
      <w:r>
        <w:rPr>
          <w:rtl w:val="0"/>
        </w:rPr>
        <w:t>Both a and b</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0F">
      <w:r>
        <w:pict>
          <v:rect id="_x0000_i1064" o:spt="1" style="height:1.5pt;width:0pt;" fillcolor="#A0A0A0" filled="t" stroked="f" coordsize="21600,21600" o:hr="t" o:hrstd="t" o:hralign="center">
            <v:path/>
            <v:fill on="t" focussize="0,0"/>
            <v:stroke on="f"/>
            <v:imagedata o:title=""/>
            <o:lock v:ext="edit"/>
            <w10:wrap type="none"/>
            <w10:anchorlock/>
          </v:rect>
        </w:pict>
      </w:r>
    </w:p>
    <w:p w14:paraId="00000110">
      <w:pPr>
        <w:pStyle w:val="4"/>
        <w:keepNext w:val="0"/>
        <w:keepLines w:val="0"/>
        <w:spacing w:before="280"/>
        <w:rPr>
          <w:b/>
          <w:color w:val="000000"/>
          <w:sz w:val="26"/>
          <w:szCs w:val="26"/>
        </w:rPr>
      </w:pPr>
      <w:bookmarkStart w:id="38" w:name="_kj76ofbczsqr" w:colFirst="0" w:colLast="0"/>
      <w:bookmarkEnd w:id="38"/>
      <w:r>
        <w:rPr>
          <w:b/>
          <w:color w:val="000000"/>
          <w:sz w:val="26"/>
          <w:szCs w:val="26"/>
          <w:rtl w:val="0"/>
        </w:rPr>
        <w:t>19. Solving classification with imbalanced data:</w:t>
      </w:r>
    </w:p>
    <w:p w14:paraId="00000111">
      <w:pPr>
        <w:spacing w:before="240" w:after="240"/>
        <w:rPr>
          <w:b/>
        </w:rPr>
      </w:pPr>
      <w:r>
        <w:rPr>
          <w:b/>
          <w:rtl w:val="0"/>
        </w:rPr>
        <w:t>Options:</w:t>
      </w:r>
    </w:p>
    <w:p w14:paraId="00000112">
      <w:pPr>
        <w:numPr>
          <w:ilvl w:val="0"/>
          <w:numId w:val="39"/>
        </w:numPr>
        <w:spacing w:before="240" w:after="0" w:afterAutospacing="0"/>
        <w:ind w:left="720" w:hanging="360"/>
      </w:pPr>
      <w:r>
        <w:rPr>
          <w:rtl w:val="0"/>
        </w:rPr>
        <w:t>Resampling the data</w:t>
      </w:r>
      <w:r>
        <w:rPr>
          <w:rtl w:val="0"/>
        </w:rPr>
        <w:br w:type="textWrapping"/>
      </w:r>
    </w:p>
    <w:p w14:paraId="00000113">
      <w:pPr>
        <w:numPr>
          <w:ilvl w:val="0"/>
          <w:numId w:val="39"/>
        </w:numPr>
        <w:spacing w:before="0" w:beforeAutospacing="0" w:after="0" w:afterAutospacing="0"/>
        <w:ind w:left="720" w:hanging="360"/>
      </w:pPr>
      <w:r>
        <w:rPr>
          <w:rtl w:val="0"/>
        </w:rPr>
        <w:t>Use different evaluation metric</w:t>
      </w:r>
      <w:r>
        <w:rPr>
          <w:rtl w:val="0"/>
        </w:rPr>
        <w:br w:type="textWrapping"/>
      </w:r>
    </w:p>
    <w:p w14:paraId="00000114">
      <w:pPr>
        <w:numPr>
          <w:ilvl w:val="0"/>
          <w:numId w:val="39"/>
        </w:numPr>
        <w:spacing w:before="0" w:beforeAutospacing="0" w:after="0" w:afterAutospacing="0"/>
        <w:ind w:left="720" w:hanging="360"/>
      </w:pPr>
      <w:r>
        <w:rPr>
          <w:rtl w:val="0"/>
        </w:rPr>
        <w:t>Adjust class weights</w:t>
      </w:r>
      <w:r>
        <w:rPr>
          <w:rtl w:val="0"/>
        </w:rPr>
        <w:br w:type="textWrapping"/>
      </w:r>
    </w:p>
    <w:p w14:paraId="00000115">
      <w:pPr>
        <w:numPr>
          <w:ilvl w:val="0"/>
          <w:numId w:val="39"/>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16">
      <w:r>
        <w:pict>
          <v:rect id="_x0000_i1065" o:spt="1" style="height:1.5pt;width:0pt;" fillcolor="#A0A0A0" filled="t" stroked="f" coordsize="21600,21600" o:hr="t" o:hrstd="t" o:hralign="center">
            <v:path/>
            <v:fill on="t" focussize="0,0"/>
            <v:stroke on="f"/>
            <v:imagedata o:title=""/>
            <o:lock v:ext="edit"/>
            <w10:wrap type="none"/>
            <w10:anchorlock/>
          </v:rect>
        </w:pict>
      </w:r>
    </w:p>
    <w:p w14:paraId="00000117">
      <w:pPr>
        <w:pStyle w:val="4"/>
        <w:keepNext w:val="0"/>
        <w:keepLines w:val="0"/>
        <w:spacing w:before="280"/>
        <w:rPr>
          <w:b/>
          <w:color w:val="000000"/>
          <w:sz w:val="26"/>
          <w:szCs w:val="26"/>
        </w:rPr>
      </w:pPr>
      <w:bookmarkStart w:id="39" w:name="_b28sufoh2g9q" w:colFirst="0" w:colLast="0"/>
      <w:bookmarkEnd w:id="39"/>
      <w:r>
        <w:rPr>
          <w:b/>
          <w:color w:val="000000"/>
          <w:sz w:val="26"/>
          <w:szCs w:val="26"/>
          <w:rtl w:val="0"/>
        </w:rPr>
        <w:t>20. Common ensemble learning approaches:</w:t>
      </w:r>
    </w:p>
    <w:p w14:paraId="00000118">
      <w:pPr>
        <w:spacing w:before="240" w:after="240"/>
        <w:rPr>
          <w:b/>
        </w:rPr>
      </w:pPr>
      <w:r>
        <w:rPr>
          <w:b/>
          <w:rtl w:val="0"/>
        </w:rPr>
        <w:t>Options:</w:t>
      </w:r>
    </w:p>
    <w:p w14:paraId="00000119">
      <w:pPr>
        <w:numPr>
          <w:ilvl w:val="0"/>
          <w:numId w:val="40"/>
        </w:numPr>
        <w:spacing w:before="240" w:after="0" w:afterAutospacing="0"/>
        <w:ind w:left="720" w:hanging="360"/>
      </w:pPr>
      <w:r>
        <w:rPr>
          <w:rtl w:val="0"/>
        </w:rPr>
        <w:t>Bagging</w:t>
      </w:r>
      <w:r>
        <w:rPr>
          <w:rtl w:val="0"/>
        </w:rPr>
        <w:br w:type="textWrapping"/>
      </w:r>
    </w:p>
    <w:p w14:paraId="0000011A">
      <w:pPr>
        <w:numPr>
          <w:ilvl w:val="0"/>
          <w:numId w:val="40"/>
        </w:numPr>
        <w:spacing w:before="0" w:beforeAutospacing="0" w:after="0" w:afterAutospacing="0"/>
        <w:ind w:left="720" w:hanging="360"/>
      </w:pPr>
      <w:r>
        <w:rPr>
          <w:rtl w:val="0"/>
        </w:rPr>
        <w:t>Boosting</w:t>
      </w:r>
      <w:r>
        <w:rPr>
          <w:rtl w:val="0"/>
        </w:rPr>
        <w:br w:type="textWrapping"/>
      </w:r>
    </w:p>
    <w:p w14:paraId="0000011B">
      <w:pPr>
        <w:numPr>
          <w:ilvl w:val="0"/>
          <w:numId w:val="40"/>
        </w:numPr>
        <w:spacing w:before="0" w:beforeAutospacing="0" w:after="0" w:afterAutospacing="0"/>
        <w:ind w:left="720" w:hanging="360"/>
      </w:pPr>
      <w:r>
        <w:rPr>
          <w:rtl w:val="0"/>
        </w:rPr>
        <w:t>Stacking</w:t>
      </w:r>
      <w:r>
        <w:rPr>
          <w:rtl w:val="0"/>
        </w:rPr>
        <w:br w:type="textWrapping"/>
      </w:r>
    </w:p>
    <w:p w14:paraId="0000011C">
      <w:pPr>
        <w:numPr>
          <w:ilvl w:val="0"/>
          <w:numId w:val="40"/>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1D">
      <w:r>
        <w:pict>
          <v:rect id="_x0000_i1066" o:spt="1" style="height:1.5pt;width:0pt;" fillcolor="#A0A0A0" filled="t" stroked="f" coordsize="21600,21600" o:hr="t" o:hrstd="t" o:hralign="center">
            <v:path/>
            <v:fill on="t" focussize="0,0"/>
            <v:stroke on="f"/>
            <v:imagedata o:title=""/>
            <o:lock v:ext="edit"/>
            <w10:wrap type="none"/>
            <w10:anchorlock/>
          </v:rect>
        </w:pict>
      </w:r>
    </w:p>
    <w:p w14:paraId="0000011E">
      <w:pPr>
        <w:spacing w:before="240" w:after="240"/>
      </w:pPr>
      <w:r>
        <w:rPr>
          <w:rtl w:val="0"/>
        </w:rPr>
        <w:t>Let me know if you'd like:</w:t>
      </w:r>
    </w:p>
    <w:p w14:paraId="0000011F">
      <w:pPr>
        <w:numPr>
          <w:ilvl w:val="0"/>
          <w:numId w:val="41"/>
        </w:numPr>
        <w:spacing w:before="240" w:after="0" w:afterAutospacing="0"/>
        <w:ind w:left="720" w:hanging="360"/>
      </w:pPr>
      <w:r>
        <w:rPr>
          <w:rtl w:val="0"/>
        </w:rPr>
        <w:t xml:space="preserve">An </w:t>
      </w:r>
      <w:r>
        <w:rPr>
          <w:b/>
          <w:rtl w:val="0"/>
        </w:rPr>
        <w:t>Excel sheet</w:t>
      </w:r>
      <w:r>
        <w:rPr>
          <w:rtl w:val="0"/>
        </w:rPr>
        <w:t xml:space="preserve"> or </w:t>
      </w:r>
      <w:r>
        <w:rPr>
          <w:b/>
          <w:rtl w:val="0"/>
        </w:rPr>
        <w:t>PDF version</w:t>
      </w:r>
      <w:r>
        <w:rPr>
          <w:rtl w:val="0"/>
        </w:rPr>
        <w:t xml:space="preserve"> of these</w:t>
      </w:r>
      <w:r>
        <w:rPr>
          <w:rtl w:val="0"/>
        </w:rPr>
        <w:br w:type="textWrapping"/>
      </w:r>
    </w:p>
    <w:p w14:paraId="00000120">
      <w:pPr>
        <w:numPr>
          <w:ilvl w:val="0"/>
          <w:numId w:val="41"/>
        </w:numPr>
        <w:spacing w:before="0" w:beforeAutospacing="0" w:after="0" w:afterAutospacing="0"/>
        <w:ind w:left="720" w:hanging="360"/>
      </w:pPr>
      <w:r>
        <w:rPr>
          <w:rtl w:val="0"/>
        </w:rPr>
        <w:t xml:space="preserve">A </w:t>
      </w:r>
      <w:r>
        <w:rPr>
          <w:b/>
          <w:rtl w:val="0"/>
        </w:rPr>
        <w:t>quiz app format</w:t>
      </w:r>
      <w:r>
        <w:rPr>
          <w:rtl w:val="0"/>
        </w:rPr>
        <w:t xml:space="preserve"> (like Google Forms, Kahoot, etc.)</w:t>
      </w:r>
      <w:r>
        <w:rPr>
          <w:rtl w:val="0"/>
        </w:rPr>
        <w:br w:type="textWrapping"/>
      </w:r>
    </w:p>
    <w:p w14:paraId="00000121">
      <w:pPr>
        <w:numPr>
          <w:ilvl w:val="0"/>
          <w:numId w:val="41"/>
        </w:numPr>
        <w:spacing w:before="0" w:beforeAutospacing="0" w:after="240"/>
        <w:ind w:left="720" w:hanging="360"/>
      </w:pPr>
      <w:r>
        <w:rPr>
          <w:rtl w:val="0"/>
        </w:rPr>
        <w:t>More MCQs in similar style for practice</w:t>
      </w:r>
      <w:r>
        <w:rPr>
          <w:rtl w:val="0"/>
        </w:rPr>
        <w:br w:type="textWrapping"/>
      </w:r>
    </w:p>
    <w:p w14:paraId="00000122">
      <w:pPr>
        <w:spacing w:before="240" w:after="240"/>
      </w:pPr>
      <w:r>
        <w:rPr>
          <w:rtl w:val="0"/>
        </w:rPr>
        <w:t xml:space="preserve">Here is the list of MCQs along with </w:t>
      </w:r>
      <w:r>
        <w:rPr>
          <w:b/>
          <w:rtl w:val="0"/>
        </w:rPr>
        <w:t>options</w:t>
      </w:r>
      <w:r>
        <w:rPr>
          <w:rtl w:val="0"/>
        </w:rPr>
        <w:t xml:space="preserve"> and the </w:t>
      </w:r>
      <w:r>
        <w:rPr>
          <w:b/>
          <w:rtl w:val="0"/>
        </w:rPr>
        <w:t>correct answers</w:t>
      </w:r>
      <w:r>
        <w:rPr>
          <w:rtl w:val="0"/>
        </w:rPr>
        <w:t>, formatted for quick review:</w:t>
      </w:r>
    </w:p>
    <w:p w14:paraId="00000123">
      <w:r>
        <w:pict>
          <v:rect id="_x0000_i1067" o:spt="1" style="height:1.5pt;width:0pt;" fillcolor="#A0A0A0" filled="t" stroked="f" coordsize="21600,21600" o:hr="t" o:hrstd="t" o:hralign="center">
            <v:path/>
            <v:fill on="t" focussize="0,0"/>
            <v:stroke on="f"/>
            <v:imagedata o:title=""/>
            <o:lock v:ext="edit"/>
            <w10:wrap type="none"/>
            <w10:anchorlock/>
          </v:rect>
        </w:pict>
      </w:r>
    </w:p>
    <w:p w14:paraId="00000124">
      <w:pPr>
        <w:pStyle w:val="4"/>
        <w:keepNext w:val="0"/>
        <w:keepLines w:val="0"/>
        <w:spacing w:before="280"/>
        <w:rPr>
          <w:b/>
          <w:color w:val="000000"/>
          <w:sz w:val="26"/>
          <w:szCs w:val="26"/>
        </w:rPr>
      </w:pPr>
      <w:bookmarkStart w:id="40" w:name="_g3cc0l4o4mwb" w:colFirst="0" w:colLast="0"/>
      <w:bookmarkEnd w:id="40"/>
      <w:r>
        <w:rPr>
          <w:b/>
          <w:color w:val="000000"/>
          <w:sz w:val="26"/>
          <w:szCs w:val="26"/>
          <w:rtl w:val="0"/>
        </w:rPr>
        <w:t>1. What is the purpose of regularization in machine learning?</w:t>
      </w:r>
    </w:p>
    <w:p w14:paraId="00000125">
      <w:pPr>
        <w:spacing w:before="240" w:after="240"/>
        <w:rPr>
          <w:b/>
        </w:rPr>
      </w:pPr>
      <w:r>
        <w:rPr>
          <w:b/>
          <w:rtl w:val="0"/>
        </w:rPr>
        <w:t>Options:</w:t>
      </w:r>
    </w:p>
    <w:p w14:paraId="00000126">
      <w:pPr>
        <w:numPr>
          <w:ilvl w:val="0"/>
          <w:numId w:val="42"/>
        </w:numPr>
        <w:spacing w:before="240" w:after="0" w:afterAutospacing="0"/>
        <w:ind w:left="720" w:hanging="360"/>
      </w:pPr>
      <w:r>
        <w:rPr>
          <w:rtl w:val="0"/>
        </w:rPr>
        <w:t>To reduce the number of features in a model</w:t>
      </w:r>
      <w:r>
        <w:rPr>
          <w:rtl w:val="0"/>
        </w:rPr>
        <w:br w:type="textWrapping"/>
      </w:r>
    </w:p>
    <w:p w14:paraId="00000127">
      <w:pPr>
        <w:numPr>
          <w:ilvl w:val="0"/>
          <w:numId w:val="42"/>
        </w:numPr>
        <w:spacing w:before="0" w:beforeAutospacing="0" w:after="0" w:afterAutospacing="0"/>
        <w:ind w:left="720" w:hanging="360"/>
      </w:pPr>
      <w:r>
        <w:rPr>
          <w:rtl w:val="0"/>
        </w:rPr>
        <w:t>To prevent overfitting and improve generalization</w:t>
      </w:r>
      <w:r>
        <w:rPr>
          <w:rtl w:val="0"/>
        </w:rPr>
        <w:br w:type="textWrapping"/>
      </w:r>
    </w:p>
    <w:p w14:paraId="00000128">
      <w:pPr>
        <w:numPr>
          <w:ilvl w:val="0"/>
          <w:numId w:val="42"/>
        </w:numPr>
        <w:spacing w:before="0" w:beforeAutospacing="0" w:after="0" w:afterAutospacing="0"/>
        <w:ind w:left="720" w:hanging="360"/>
      </w:pPr>
      <w:r>
        <w:rPr>
          <w:rtl w:val="0"/>
        </w:rPr>
        <w:t>To speed up the training process</w:t>
      </w:r>
      <w:r>
        <w:rPr>
          <w:rtl w:val="0"/>
        </w:rPr>
        <w:br w:type="textWrapping"/>
      </w:r>
    </w:p>
    <w:p w14:paraId="00000129">
      <w:pPr>
        <w:numPr>
          <w:ilvl w:val="0"/>
          <w:numId w:val="42"/>
        </w:numPr>
        <w:spacing w:before="0" w:beforeAutospacing="0" w:after="240"/>
        <w:ind w:left="720" w:hanging="360"/>
      </w:pPr>
      <w:r>
        <w:rPr>
          <w:rtl w:val="0"/>
        </w:rPr>
        <w:t>To increase the accuracy of the model</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12A">
      <w:r>
        <w:pict>
          <v:rect id="_x0000_i1068" o:spt="1" style="height:1.5pt;width:0pt;" fillcolor="#A0A0A0" filled="t" stroked="f" coordsize="21600,21600" o:hr="t" o:hrstd="t" o:hralign="center">
            <v:path/>
            <v:fill on="t" focussize="0,0"/>
            <v:stroke on="f"/>
            <v:imagedata o:title=""/>
            <o:lock v:ext="edit"/>
            <w10:wrap type="none"/>
            <w10:anchorlock/>
          </v:rect>
        </w:pict>
      </w:r>
    </w:p>
    <w:p w14:paraId="0000012B">
      <w:pPr>
        <w:pStyle w:val="4"/>
        <w:keepNext w:val="0"/>
        <w:keepLines w:val="0"/>
        <w:spacing w:before="280"/>
        <w:rPr>
          <w:b/>
          <w:color w:val="000000"/>
          <w:sz w:val="26"/>
          <w:szCs w:val="26"/>
        </w:rPr>
      </w:pPr>
      <w:bookmarkStart w:id="41" w:name="_buxb4fq1c7nw" w:colFirst="0" w:colLast="0"/>
      <w:bookmarkEnd w:id="41"/>
      <w:r>
        <w:rPr>
          <w:b/>
          <w:color w:val="000000"/>
          <w:sz w:val="26"/>
          <w:szCs w:val="26"/>
          <w:rtl w:val="0"/>
        </w:rPr>
        <w:t>2. Difference between a validation set and a test set:</w:t>
      </w:r>
    </w:p>
    <w:p w14:paraId="0000012C">
      <w:pPr>
        <w:spacing w:before="240" w:after="240"/>
        <w:rPr>
          <w:b/>
        </w:rPr>
      </w:pPr>
      <w:r>
        <w:rPr>
          <w:b/>
          <w:rtl w:val="0"/>
        </w:rPr>
        <w:t>Options:</w:t>
      </w:r>
    </w:p>
    <w:p w14:paraId="0000012D">
      <w:pPr>
        <w:numPr>
          <w:ilvl w:val="0"/>
          <w:numId w:val="43"/>
        </w:numPr>
        <w:spacing w:before="240" w:after="0" w:afterAutospacing="0"/>
        <w:ind w:left="720" w:hanging="360"/>
      </w:pPr>
      <w:r>
        <w:rPr>
          <w:rtl w:val="0"/>
        </w:rPr>
        <w:t>Validation tunes hyperparameters, test evaluates final performance</w:t>
      </w:r>
      <w:r>
        <w:rPr>
          <w:rtl w:val="0"/>
        </w:rPr>
        <w:br w:type="textWrapping"/>
      </w:r>
    </w:p>
    <w:p w14:paraId="0000012E">
      <w:pPr>
        <w:numPr>
          <w:ilvl w:val="0"/>
          <w:numId w:val="43"/>
        </w:numPr>
        <w:spacing w:before="0" w:beforeAutospacing="0" w:after="0" w:afterAutospacing="0"/>
        <w:ind w:left="720" w:hanging="360"/>
      </w:pPr>
      <w:r>
        <w:rPr>
          <w:rtl w:val="0"/>
        </w:rPr>
        <w:t>Validation evaluates during training, test evaluates after training</w:t>
      </w:r>
      <w:r>
        <w:rPr>
          <w:rtl w:val="0"/>
        </w:rPr>
        <w:br w:type="textWrapping"/>
      </w:r>
    </w:p>
    <w:p w14:paraId="0000012F">
      <w:pPr>
        <w:numPr>
          <w:ilvl w:val="0"/>
          <w:numId w:val="43"/>
        </w:numPr>
        <w:spacing w:before="0" w:beforeAutospacing="0" w:after="0" w:afterAutospacing="0"/>
        <w:ind w:left="720" w:hanging="360"/>
      </w:pPr>
      <w:r>
        <w:rPr>
          <w:rtl w:val="0"/>
        </w:rPr>
        <w:t>Validation and test sets are the same</w:t>
      </w:r>
      <w:r>
        <w:rPr>
          <w:rtl w:val="0"/>
        </w:rPr>
        <w:br w:type="textWrapping"/>
      </w:r>
    </w:p>
    <w:p w14:paraId="00000130">
      <w:pPr>
        <w:numPr>
          <w:ilvl w:val="0"/>
          <w:numId w:val="43"/>
        </w:numPr>
        <w:spacing w:before="0" w:beforeAutospacing="0" w:after="240"/>
        <w:ind w:left="720" w:hanging="360"/>
      </w:pPr>
      <w:r>
        <w:rPr>
          <w:rtl w:val="0"/>
        </w:rPr>
        <w:t>Validation is not necessary</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131">
      <w:r>
        <w:pict>
          <v:rect id="_x0000_i1069" o:spt="1" style="height:1.5pt;width:0pt;" fillcolor="#A0A0A0" filled="t" stroked="f" coordsize="21600,21600" o:hr="t" o:hrstd="t" o:hralign="center">
            <v:path/>
            <v:fill on="t" focussize="0,0"/>
            <v:stroke on="f"/>
            <v:imagedata o:title=""/>
            <o:lock v:ext="edit"/>
            <w10:wrap type="none"/>
            <w10:anchorlock/>
          </v:rect>
        </w:pict>
      </w:r>
    </w:p>
    <w:p w14:paraId="00000132">
      <w:pPr>
        <w:pStyle w:val="4"/>
        <w:keepNext w:val="0"/>
        <w:keepLines w:val="0"/>
        <w:spacing w:before="280"/>
        <w:rPr>
          <w:b/>
          <w:color w:val="000000"/>
          <w:sz w:val="26"/>
          <w:szCs w:val="26"/>
        </w:rPr>
      </w:pPr>
      <w:bookmarkStart w:id="42" w:name="_aqbesdqu84s9" w:colFirst="0" w:colLast="0"/>
      <w:bookmarkEnd w:id="42"/>
      <w:r>
        <w:rPr>
          <w:b/>
          <w:color w:val="000000"/>
          <w:sz w:val="26"/>
          <w:szCs w:val="26"/>
          <w:rtl w:val="0"/>
        </w:rPr>
        <w:t>3. Example of a clustering algorithm:</w:t>
      </w:r>
    </w:p>
    <w:p w14:paraId="00000133">
      <w:pPr>
        <w:spacing w:before="240" w:after="240"/>
        <w:rPr>
          <w:b/>
        </w:rPr>
      </w:pPr>
      <w:r>
        <w:rPr>
          <w:b/>
          <w:rtl w:val="0"/>
        </w:rPr>
        <w:t>Options:</w:t>
      </w:r>
    </w:p>
    <w:p w14:paraId="00000134">
      <w:pPr>
        <w:numPr>
          <w:ilvl w:val="0"/>
          <w:numId w:val="44"/>
        </w:numPr>
        <w:spacing w:before="240" w:after="0" w:afterAutospacing="0"/>
        <w:ind w:left="720" w:hanging="360"/>
      </w:pPr>
      <w:r>
        <w:rPr>
          <w:rtl w:val="0"/>
        </w:rPr>
        <w:t>Decision tree</w:t>
      </w:r>
      <w:r>
        <w:rPr>
          <w:rtl w:val="0"/>
        </w:rPr>
        <w:br w:type="textWrapping"/>
      </w:r>
    </w:p>
    <w:p w14:paraId="00000135">
      <w:pPr>
        <w:numPr>
          <w:ilvl w:val="0"/>
          <w:numId w:val="44"/>
        </w:numPr>
        <w:spacing w:before="0" w:beforeAutospacing="0" w:after="0" w:afterAutospacing="0"/>
        <w:ind w:left="720" w:hanging="360"/>
      </w:pPr>
      <w:r>
        <w:rPr>
          <w:rtl w:val="0"/>
        </w:rPr>
        <w:t>Random forest</w:t>
      </w:r>
      <w:r>
        <w:rPr>
          <w:rtl w:val="0"/>
        </w:rPr>
        <w:br w:type="textWrapping"/>
      </w:r>
    </w:p>
    <w:p w14:paraId="00000136">
      <w:pPr>
        <w:numPr>
          <w:ilvl w:val="0"/>
          <w:numId w:val="44"/>
        </w:numPr>
        <w:spacing w:before="0" w:beforeAutospacing="0" w:after="0" w:afterAutospacing="0"/>
        <w:ind w:left="720" w:hanging="360"/>
      </w:pPr>
      <w:r>
        <w:rPr>
          <w:rtl w:val="0"/>
        </w:rPr>
        <w:t>K-means</w:t>
      </w:r>
      <w:r>
        <w:rPr>
          <w:rtl w:val="0"/>
        </w:rPr>
        <w:br w:type="textWrapping"/>
      </w:r>
    </w:p>
    <w:p w14:paraId="00000137">
      <w:pPr>
        <w:numPr>
          <w:ilvl w:val="0"/>
          <w:numId w:val="44"/>
        </w:numPr>
        <w:spacing w:before="0" w:beforeAutospacing="0" w:after="240"/>
        <w:ind w:left="720" w:hanging="360"/>
      </w:pPr>
      <w:r>
        <w:rPr>
          <w:rtl w:val="0"/>
        </w:rPr>
        <w:t>Gradient descent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138">
      <w:r>
        <w:pict>
          <v:rect id="_x0000_i1070" o:spt="1" style="height:1.5pt;width:0pt;" fillcolor="#A0A0A0" filled="t" stroked="f" coordsize="21600,21600" o:hr="t" o:hrstd="t" o:hralign="center">
            <v:path/>
            <v:fill on="t" focussize="0,0"/>
            <v:stroke on="f"/>
            <v:imagedata o:title=""/>
            <o:lock v:ext="edit"/>
            <w10:wrap type="none"/>
            <w10:anchorlock/>
          </v:rect>
        </w:pict>
      </w:r>
    </w:p>
    <w:p w14:paraId="00000139">
      <w:pPr>
        <w:pStyle w:val="4"/>
        <w:keepNext w:val="0"/>
        <w:keepLines w:val="0"/>
        <w:spacing w:before="280"/>
        <w:rPr>
          <w:b/>
          <w:color w:val="000000"/>
          <w:sz w:val="26"/>
          <w:szCs w:val="26"/>
        </w:rPr>
      </w:pPr>
      <w:bookmarkStart w:id="43" w:name="_ulwyi9g3pfdb" w:colFirst="0" w:colLast="0"/>
      <w:bookmarkEnd w:id="43"/>
      <w:r>
        <w:rPr>
          <w:b/>
          <w:color w:val="000000"/>
          <w:sz w:val="26"/>
          <w:szCs w:val="26"/>
          <w:rtl w:val="0"/>
        </w:rPr>
        <w:t>4. Purpose of cross-validation in ML:</w:t>
      </w:r>
    </w:p>
    <w:p w14:paraId="0000013A">
      <w:pPr>
        <w:spacing w:before="240" w:after="240"/>
        <w:rPr>
          <w:b/>
        </w:rPr>
      </w:pPr>
      <w:r>
        <w:rPr>
          <w:b/>
          <w:rtl w:val="0"/>
        </w:rPr>
        <w:t>Options:</w:t>
      </w:r>
    </w:p>
    <w:p w14:paraId="0000013B">
      <w:pPr>
        <w:numPr>
          <w:ilvl w:val="0"/>
          <w:numId w:val="45"/>
        </w:numPr>
        <w:spacing w:before="240" w:after="0" w:afterAutospacing="0"/>
        <w:ind w:left="720" w:hanging="360"/>
      </w:pPr>
      <w:r>
        <w:rPr>
          <w:rtl w:val="0"/>
        </w:rPr>
        <w:t>Evaluate on held-out test set</w:t>
      </w:r>
      <w:r>
        <w:rPr>
          <w:rtl w:val="0"/>
        </w:rPr>
        <w:br w:type="textWrapping"/>
      </w:r>
    </w:p>
    <w:p w14:paraId="0000013C">
      <w:pPr>
        <w:numPr>
          <w:ilvl w:val="0"/>
          <w:numId w:val="45"/>
        </w:numPr>
        <w:spacing w:before="0" w:beforeAutospacing="0" w:after="0" w:afterAutospacing="0"/>
        <w:ind w:left="720" w:hanging="360"/>
      </w:pPr>
      <w:r>
        <w:rPr>
          <w:rtl w:val="0"/>
        </w:rPr>
        <w:t>Evaluate on different subsets of data</w:t>
      </w:r>
      <w:r>
        <w:rPr>
          <w:rtl w:val="0"/>
        </w:rPr>
        <w:br w:type="textWrapping"/>
      </w:r>
    </w:p>
    <w:p w14:paraId="0000013D">
      <w:pPr>
        <w:numPr>
          <w:ilvl w:val="0"/>
          <w:numId w:val="45"/>
        </w:numPr>
        <w:spacing w:before="0" w:beforeAutospacing="0" w:after="0" w:afterAutospacing="0"/>
        <w:ind w:left="720" w:hanging="360"/>
      </w:pPr>
      <w:r>
        <w:rPr>
          <w:rtl w:val="0"/>
        </w:rPr>
        <w:t>Compare models</w:t>
      </w:r>
      <w:r>
        <w:rPr>
          <w:rtl w:val="0"/>
        </w:rPr>
        <w:br w:type="textWrapping"/>
      </w:r>
    </w:p>
    <w:p w14:paraId="0000013E">
      <w:pPr>
        <w:numPr>
          <w:ilvl w:val="0"/>
          <w:numId w:val="45"/>
        </w:numPr>
        <w:spacing w:before="0" w:beforeAutospacing="0" w:after="240"/>
        <w:ind w:left="720" w:hanging="360"/>
      </w:pPr>
      <w:r>
        <w:rPr>
          <w:rtl w:val="0"/>
        </w:rPr>
        <w:t>Tune hyperparameters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13F">
      <w:r>
        <w:pict>
          <v:rect id="_x0000_i1071" o:spt="1" style="height:1.5pt;width:0pt;" fillcolor="#A0A0A0" filled="t" stroked="f" coordsize="21600,21600" o:hr="t" o:hrstd="t" o:hralign="center">
            <v:path/>
            <v:fill on="t" focussize="0,0"/>
            <v:stroke on="f"/>
            <v:imagedata o:title=""/>
            <o:lock v:ext="edit"/>
            <w10:wrap type="none"/>
            <w10:anchorlock/>
          </v:rect>
        </w:pict>
      </w:r>
    </w:p>
    <w:p w14:paraId="00000140">
      <w:pPr>
        <w:pStyle w:val="4"/>
        <w:keepNext w:val="0"/>
        <w:keepLines w:val="0"/>
        <w:spacing w:before="280"/>
        <w:rPr>
          <w:b/>
          <w:color w:val="000000"/>
          <w:sz w:val="26"/>
          <w:szCs w:val="26"/>
        </w:rPr>
      </w:pPr>
      <w:bookmarkStart w:id="44" w:name="_j1h2jggxqc6y" w:colFirst="0" w:colLast="0"/>
      <w:bookmarkEnd w:id="44"/>
      <w:r>
        <w:rPr>
          <w:b/>
          <w:color w:val="000000"/>
          <w:sz w:val="26"/>
          <w:szCs w:val="26"/>
          <w:rtl w:val="0"/>
        </w:rPr>
        <w:t>5. Purpose of data augmentation in ML:</w:t>
      </w:r>
    </w:p>
    <w:p w14:paraId="00000141">
      <w:pPr>
        <w:spacing w:before="240" w:after="240"/>
        <w:rPr>
          <w:b/>
        </w:rPr>
      </w:pPr>
      <w:r>
        <w:rPr>
          <w:b/>
          <w:rtl w:val="0"/>
        </w:rPr>
        <w:t>Options:</w:t>
      </w:r>
    </w:p>
    <w:p w14:paraId="00000142">
      <w:pPr>
        <w:numPr>
          <w:ilvl w:val="0"/>
          <w:numId w:val="46"/>
        </w:numPr>
        <w:spacing w:before="240" w:after="0" w:afterAutospacing="0"/>
        <w:ind w:left="720" w:hanging="360"/>
      </w:pPr>
      <w:r>
        <w:rPr>
          <w:rtl w:val="0"/>
        </w:rPr>
        <w:t>To increase the size of a dataset</w:t>
      </w:r>
      <w:r>
        <w:rPr>
          <w:rtl w:val="0"/>
        </w:rPr>
        <w:br w:type="textWrapping"/>
      </w:r>
    </w:p>
    <w:p w14:paraId="00000143">
      <w:pPr>
        <w:numPr>
          <w:ilvl w:val="0"/>
          <w:numId w:val="46"/>
        </w:numPr>
        <w:spacing w:before="0" w:beforeAutospacing="0" w:after="0" w:afterAutospacing="0"/>
        <w:ind w:left="720" w:hanging="360"/>
      </w:pPr>
      <w:r>
        <w:rPr>
          <w:rtl w:val="0"/>
        </w:rPr>
        <w:t>To reduce the size of a dataset</w:t>
      </w:r>
      <w:r>
        <w:rPr>
          <w:rtl w:val="0"/>
        </w:rPr>
        <w:br w:type="textWrapping"/>
      </w:r>
    </w:p>
    <w:p w14:paraId="00000144">
      <w:pPr>
        <w:numPr>
          <w:ilvl w:val="0"/>
          <w:numId w:val="46"/>
        </w:numPr>
        <w:spacing w:before="0" w:beforeAutospacing="0" w:after="0" w:afterAutospacing="0"/>
        <w:ind w:left="720" w:hanging="360"/>
      </w:pPr>
      <w:r>
        <w:rPr>
          <w:rtl w:val="0"/>
        </w:rPr>
        <w:t>To improve the quality of a dataset</w:t>
      </w:r>
      <w:r>
        <w:rPr>
          <w:rtl w:val="0"/>
        </w:rPr>
        <w:br w:type="textWrapping"/>
      </w:r>
    </w:p>
    <w:p w14:paraId="00000145">
      <w:pPr>
        <w:numPr>
          <w:ilvl w:val="0"/>
          <w:numId w:val="46"/>
        </w:numPr>
        <w:spacing w:before="0" w:beforeAutospacing="0" w:after="240"/>
        <w:ind w:left="720" w:hanging="360"/>
      </w:pPr>
      <w:r>
        <w:rPr>
          <w:rtl w:val="0"/>
        </w:rPr>
        <w:t>None of these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146">
      <w:r>
        <w:pict>
          <v:rect id="_x0000_i1072" o:spt="1" style="height:1.5pt;width:0pt;" fillcolor="#A0A0A0" filled="t" stroked="f" coordsize="21600,21600" o:hr="t" o:hrstd="t" o:hralign="center">
            <v:path/>
            <v:fill on="t" focussize="0,0"/>
            <v:stroke on="f"/>
            <v:imagedata o:title=""/>
            <o:lock v:ext="edit"/>
            <w10:wrap type="none"/>
            <w10:anchorlock/>
          </v:rect>
        </w:pict>
      </w:r>
    </w:p>
    <w:p w14:paraId="00000147">
      <w:pPr>
        <w:pStyle w:val="4"/>
        <w:keepNext w:val="0"/>
        <w:keepLines w:val="0"/>
        <w:spacing w:before="280"/>
        <w:rPr>
          <w:b/>
          <w:color w:val="000000"/>
          <w:sz w:val="26"/>
          <w:szCs w:val="26"/>
        </w:rPr>
      </w:pPr>
      <w:bookmarkStart w:id="45" w:name="_nm1hy03a7be6" w:colFirst="0" w:colLast="0"/>
      <w:bookmarkEnd w:id="45"/>
      <w:r>
        <w:rPr>
          <w:b/>
          <w:color w:val="000000"/>
          <w:sz w:val="26"/>
          <w:szCs w:val="26"/>
          <w:rtl w:val="0"/>
        </w:rPr>
        <w:t>6. Which is a hyperparameter in ML?</w:t>
      </w:r>
    </w:p>
    <w:p w14:paraId="00000148">
      <w:pPr>
        <w:spacing w:before="240" w:after="240"/>
        <w:rPr>
          <w:b/>
        </w:rPr>
      </w:pPr>
      <w:r>
        <w:rPr>
          <w:b/>
          <w:rtl w:val="0"/>
        </w:rPr>
        <w:t>Options:</w:t>
      </w:r>
    </w:p>
    <w:p w14:paraId="00000149">
      <w:pPr>
        <w:numPr>
          <w:ilvl w:val="0"/>
          <w:numId w:val="47"/>
        </w:numPr>
        <w:spacing w:before="240" w:after="0" w:afterAutospacing="0"/>
        <w:ind w:left="720" w:hanging="360"/>
      </w:pPr>
      <w:r>
        <w:rPr>
          <w:rtl w:val="0"/>
        </w:rPr>
        <w:t>Learning rate</w:t>
      </w:r>
      <w:r>
        <w:rPr>
          <w:rtl w:val="0"/>
        </w:rPr>
        <w:br w:type="textWrapping"/>
      </w:r>
    </w:p>
    <w:p w14:paraId="0000014A">
      <w:pPr>
        <w:numPr>
          <w:ilvl w:val="0"/>
          <w:numId w:val="47"/>
        </w:numPr>
        <w:spacing w:before="0" w:beforeAutospacing="0" w:after="0" w:afterAutospacing="0"/>
        <w:ind w:left="720" w:hanging="360"/>
      </w:pPr>
      <w:r>
        <w:rPr>
          <w:rtl w:val="0"/>
        </w:rPr>
        <w:t>Training data</w:t>
      </w:r>
      <w:r>
        <w:rPr>
          <w:rtl w:val="0"/>
        </w:rPr>
        <w:br w:type="textWrapping"/>
      </w:r>
    </w:p>
    <w:p w14:paraId="0000014B">
      <w:pPr>
        <w:numPr>
          <w:ilvl w:val="0"/>
          <w:numId w:val="47"/>
        </w:numPr>
        <w:spacing w:before="0" w:beforeAutospacing="0" w:after="0" w:afterAutospacing="0"/>
        <w:ind w:left="720" w:hanging="360"/>
      </w:pPr>
      <w:r>
        <w:rPr>
          <w:rtl w:val="0"/>
        </w:rPr>
        <w:t>Test data</w:t>
      </w:r>
      <w:r>
        <w:rPr>
          <w:rtl w:val="0"/>
        </w:rPr>
        <w:br w:type="textWrapping"/>
      </w:r>
    </w:p>
    <w:p w14:paraId="0000014C">
      <w:pPr>
        <w:numPr>
          <w:ilvl w:val="0"/>
          <w:numId w:val="47"/>
        </w:numPr>
        <w:spacing w:before="0" w:beforeAutospacing="0" w:after="240"/>
        <w:ind w:left="720" w:hanging="360"/>
      </w:pPr>
      <w:r>
        <w:rPr>
          <w:rtl w:val="0"/>
        </w:rPr>
        <w:t>Validation set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14D">
      <w:r>
        <w:pict>
          <v:rect id="_x0000_i1073" o:spt="1" style="height:1.5pt;width:0pt;" fillcolor="#A0A0A0" filled="t" stroked="f" coordsize="21600,21600" o:hr="t" o:hrstd="t" o:hralign="center">
            <v:path/>
            <v:fill on="t" focussize="0,0"/>
            <v:stroke on="f"/>
            <v:imagedata o:title=""/>
            <o:lock v:ext="edit"/>
            <w10:wrap type="none"/>
            <w10:anchorlock/>
          </v:rect>
        </w:pict>
      </w:r>
    </w:p>
    <w:p w14:paraId="0000014E">
      <w:pPr>
        <w:pStyle w:val="4"/>
        <w:keepNext w:val="0"/>
        <w:keepLines w:val="0"/>
        <w:spacing w:before="280"/>
        <w:rPr>
          <w:b/>
          <w:color w:val="000000"/>
          <w:sz w:val="26"/>
          <w:szCs w:val="26"/>
        </w:rPr>
      </w:pPr>
      <w:bookmarkStart w:id="46" w:name="_eejttudsb2gf" w:colFirst="0" w:colLast="0"/>
      <w:bookmarkEnd w:id="46"/>
      <w:r>
        <w:rPr>
          <w:b/>
          <w:color w:val="000000"/>
          <w:sz w:val="26"/>
          <w:szCs w:val="26"/>
          <w:rtl w:val="0"/>
        </w:rPr>
        <w:t>7. Evaluation metric for binary classification:</w:t>
      </w:r>
    </w:p>
    <w:p w14:paraId="0000014F">
      <w:pPr>
        <w:spacing w:before="240" w:after="240"/>
        <w:rPr>
          <w:b/>
        </w:rPr>
      </w:pPr>
      <w:r>
        <w:rPr>
          <w:b/>
          <w:rtl w:val="0"/>
        </w:rPr>
        <w:t>Options:</w:t>
      </w:r>
    </w:p>
    <w:p w14:paraId="00000150">
      <w:pPr>
        <w:numPr>
          <w:ilvl w:val="0"/>
          <w:numId w:val="48"/>
        </w:numPr>
        <w:spacing w:before="240" w:after="0" w:afterAutospacing="0"/>
        <w:ind w:left="720" w:hanging="360"/>
      </w:pPr>
      <w:r>
        <w:rPr>
          <w:rtl w:val="0"/>
        </w:rPr>
        <w:t>Accuracy</w:t>
      </w:r>
      <w:r>
        <w:rPr>
          <w:rtl w:val="0"/>
        </w:rPr>
        <w:br w:type="textWrapping"/>
      </w:r>
    </w:p>
    <w:p w14:paraId="00000151">
      <w:pPr>
        <w:numPr>
          <w:ilvl w:val="0"/>
          <w:numId w:val="48"/>
        </w:numPr>
        <w:spacing w:before="0" w:beforeAutospacing="0" w:after="0" w:afterAutospacing="0"/>
        <w:ind w:left="720" w:hanging="360"/>
      </w:pPr>
      <w:r>
        <w:rPr>
          <w:rtl w:val="0"/>
        </w:rPr>
        <w:t>F1 score</w:t>
      </w:r>
      <w:r>
        <w:rPr>
          <w:rtl w:val="0"/>
        </w:rPr>
        <w:br w:type="textWrapping"/>
      </w:r>
    </w:p>
    <w:p w14:paraId="00000152">
      <w:pPr>
        <w:numPr>
          <w:ilvl w:val="0"/>
          <w:numId w:val="48"/>
        </w:numPr>
        <w:spacing w:before="0" w:beforeAutospacing="0" w:after="0" w:afterAutospacing="0"/>
        <w:ind w:left="720" w:hanging="360"/>
      </w:pPr>
      <w:r>
        <w:rPr>
          <w:rtl w:val="0"/>
        </w:rPr>
        <w:t>a, b, and d</w:t>
      </w:r>
      <w:r>
        <w:rPr>
          <w:rtl w:val="0"/>
        </w:rPr>
        <w:br w:type="textWrapping"/>
      </w:r>
    </w:p>
    <w:p w14:paraId="00000153">
      <w:pPr>
        <w:numPr>
          <w:ilvl w:val="0"/>
          <w:numId w:val="48"/>
        </w:numPr>
        <w:spacing w:before="0" w:beforeAutospacing="0" w:after="240"/>
        <w:ind w:left="720" w:hanging="360"/>
      </w:pPr>
      <w:r>
        <w:rPr>
          <w:rtl w:val="0"/>
        </w:rPr>
        <w:t>Area under the ROC curve (AUC)</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154">
      <w:r>
        <w:pict>
          <v:rect id="_x0000_i1074" o:spt="1" style="height:1.5pt;width:0pt;" fillcolor="#A0A0A0" filled="t" stroked="f" coordsize="21600,21600" o:hr="t" o:hrstd="t" o:hralign="center">
            <v:path/>
            <v:fill on="t" focussize="0,0"/>
            <v:stroke on="f"/>
            <v:imagedata o:title=""/>
            <o:lock v:ext="edit"/>
            <w10:wrap type="none"/>
            <w10:anchorlock/>
          </v:rect>
        </w:pict>
      </w:r>
    </w:p>
    <w:p w14:paraId="00000155">
      <w:pPr>
        <w:pStyle w:val="4"/>
        <w:keepNext w:val="0"/>
        <w:keepLines w:val="0"/>
        <w:spacing w:before="280"/>
        <w:rPr>
          <w:b/>
          <w:color w:val="000000"/>
          <w:sz w:val="26"/>
          <w:szCs w:val="26"/>
        </w:rPr>
      </w:pPr>
      <w:bookmarkStart w:id="47" w:name="_cfv6c52vhlw2" w:colFirst="0" w:colLast="0"/>
      <w:bookmarkEnd w:id="47"/>
      <w:r>
        <w:rPr>
          <w:b/>
          <w:color w:val="000000"/>
          <w:sz w:val="26"/>
          <w:szCs w:val="26"/>
          <w:rtl w:val="0"/>
        </w:rPr>
        <w:t>8. Handling missing data in ML:</w:t>
      </w:r>
    </w:p>
    <w:p w14:paraId="00000156">
      <w:pPr>
        <w:spacing w:before="240" w:after="240"/>
        <w:rPr>
          <w:b/>
        </w:rPr>
      </w:pPr>
      <w:r>
        <w:rPr>
          <w:b/>
          <w:rtl w:val="0"/>
        </w:rPr>
        <w:t>Options:</w:t>
      </w:r>
    </w:p>
    <w:p w14:paraId="00000157">
      <w:pPr>
        <w:numPr>
          <w:ilvl w:val="0"/>
          <w:numId w:val="49"/>
        </w:numPr>
        <w:spacing w:before="240" w:after="0" w:afterAutospacing="0"/>
        <w:ind w:left="720" w:hanging="360"/>
      </w:pPr>
      <w:r>
        <w:rPr>
          <w:rtl w:val="0"/>
        </w:rPr>
        <w:t>Remove missing data</w:t>
      </w:r>
      <w:r>
        <w:rPr>
          <w:rtl w:val="0"/>
        </w:rPr>
        <w:br w:type="textWrapping"/>
      </w:r>
    </w:p>
    <w:p w14:paraId="00000158">
      <w:pPr>
        <w:numPr>
          <w:ilvl w:val="0"/>
          <w:numId w:val="49"/>
        </w:numPr>
        <w:spacing w:before="0" w:beforeAutospacing="0" w:after="0" w:afterAutospacing="0"/>
        <w:ind w:left="720" w:hanging="360"/>
      </w:pPr>
      <w:r>
        <w:rPr>
          <w:rtl w:val="0"/>
        </w:rPr>
        <w:t>Fill with constant</w:t>
      </w:r>
      <w:r>
        <w:rPr>
          <w:rtl w:val="0"/>
        </w:rPr>
        <w:br w:type="textWrapping"/>
      </w:r>
    </w:p>
    <w:p w14:paraId="00000159">
      <w:pPr>
        <w:numPr>
          <w:ilvl w:val="0"/>
          <w:numId w:val="49"/>
        </w:numPr>
        <w:spacing w:before="0" w:beforeAutospacing="0" w:after="0" w:afterAutospacing="0"/>
        <w:ind w:left="720" w:hanging="360"/>
      </w:pPr>
      <w:r>
        <w:rPr>
          <w:rtl w:val="0"/>
        </w:rPr>
        <w:t>Fill with mean/median</w:t>
      </w:r>
      <w:r>
        <w:rPr>
          <w:rtl w:val="0"/>
        </w:rPr>
        <w:br w:type="textWrapping"/>
      </w:r>
    </w:p>
    <w:p w14:paraId="0000015A">
      <w:pPr>
        <w:numPr>
          <w:ilvl w:val="0"/>
          <w:numId w:val="49"/>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5B">
      <w:r>
        <w:pict>
          <v:rect id="_x0000_i1075" o:spt="1" style="height:1.5pt;width:0pt;" fillcolor="#A0A0A0" filled="t" stroked="f" coordsize="21600,21600" o:hr="t" o:hrstd="t" o:hralign="center">
            <v:path/>
            <v:fill on="t" focussize="0,0"/>
            <v:stroke on="f"/>
            <v:imagedata o:title=""/>
            <o:lock v:ext="edit"/>
            <w10:wrap type="none"/>
            <w10:anchorlock/>
          </v:rect>
        </w:pict>
      </w:r>
    </w:p>
    <w:p w14:paraId="0000015C">
      <w:pPr>
        <w:pStyle w:val="4"/>
        <w:keepNext w:val="0"/>
        <w:keepLines w:val="0"/>
        <w:spacing w:before="280"/>
        <w:rPr>
          <w:b/>
          <w:color w:val="000000"/>
          <w:sz w:val="26"/>
          <w:szCs w:val="26"/>
        </w:rPr>
      </w:pPr>
      <w:bookmarkStart w:id="48" w:name="_p3nb36gbv6ys" w:colFirst="0" w:colLast="0"/>
      <w:bookmarkEnd w:id="48"/>
      <w:r>
        <w:rPr>
          <w:b/>
          <w:color w:val="000000"/>
          <w:sz w:val="26"/>
          <w:szCs w:val="26"/>
          <w:rtl w:val="0"/>
        </w:rPr>
        <w:t>9. Bagging-based ML algorithm:</w:t>
      </w:r>
    </w:p>
    <w:p w14:paraId="0000015D">
      <w:pPr>
        <w:spacing w:before="240" w:after="240"/>
        <w:rPr>
          <w:b/>
        </w:rPr>
      </w:pPr>
      <w:r>
        <w:rPr>
          <w:b/>
          <w:rtl w:val="0"/>
        </w:rPr>
        <w:t>Options:</w:t>
      </w:r>
    </w:p>
    <w:p w14:paraId="0000015E">
      <w:pPr>
        <w:numPr>
          <w:ilvl w:val="0"/>
          <w:numId w:val="50"/>
        </w:numPr>
        <w:spacing w:before="240" w:after="0" w:afterAutospacing="0"/>
        <w:ind w:left="720" w:hanging="360"/>
      </w:pPr>
      <w:r>
        <w:rPr>
          <w:rtl w:val="0"/>
        </w:rPr>
        <w:t>Decision Tree</w:t>
      </w:r>
      <w:r>
        <w:rPr>
          <w:rtl w:val="0"/>
        </w:rPr>
        <w:br w:type="textWrapping"/>
      </w:r>
    </w:p>
    <w:p w14:paraId="0000015F">
      <w:pPr>
        <w:numPr>
          <w:ilvl w:val="0"/>
          <w:numId w:val="50"/>
        </w:numPr>
        <w:spacing w:before="0" w:beforeAutospacing="0" w:after="0" w:afterAutospacing="0"/>
        <w:ind w:left="720" w:hanging="360"/>
      </w:pPr>
      <w:r>
        <w:rPr>
          <w:rtl w:val="0"/>
        </w:rPr>
        <w:t>Regression</w:t>
      </w:r>
      <w:r>
        <w:rPr>
          <w:rtl w:val="0"/>
        </w:rPr>
        <w:br w:type="textWrapping"/>
      </w:r>
    </w:p>
    <w:p w14:paraId="00000160">
      <w:pPr>
        <w:numPr>
          <w:ilvl w:val="0"/>
          <w:numId w:val="50"/>
        </w:numPr>
        <w:spacing w:before="0" w:beforeAutospacing="0" w:after="0" w:afterAutospacing="0"/>
        <w:ind w:left="720" w:hanging="360"/>
      </w:pPr>
      <w:r>
        <w:rPr>
          <w:rtl w:val="0"/>
        </w:rPr>
        <w:t>Classification</w:t>
      </w:r>
      <w:r>
        <w:rPr>
          <w:rtl w:val="0"/>
        </w:rPr>
        <w:br w:type="textWrapping"/>
      </w:r>
    </w:p>
    <w:p w14:paraId="00000161">
      <w:pPr>
        <w:numPr>
          <w:ilvl w:val="0"/>
          <w:numId w:val="50"/>
        </w:numPr>
        <w:spacing w:before="0" w:beforeAutospacing="0" w:after="240"/>
        <w:ind w:left="720" w:hanging="360"/>
      </w:pPr>
      <w:r>
        <w:rPr>
          <w:rtl w:val="0"/>
        </w:rPr>
        <w:t>Random Forest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w:t>
      </w:r>
      <w:r>
        <w:rPr>
          <w:rtl w:val="0"/>
        </w:rPr>
        <w:br w:type="textWrapping"/>
      </w:r>
    </w:p>
    <w:p w14:paraId="00000162">
      <w:r>
        <w:pict>
          <v:rect id="_x0000_i1076" o:spt="1" style="height:1.5pt;width:0pt;" fillcolor="#A0A0A0" filled="t" stroked="f" coordsize="21600,21600" o:hr="t" o:hrstd="t" o:hralign="center">
            <v:path/>
            <v:fill on="t" focussize="0,0"/>
            <v:stroke on="f"/>
            <v:imagedata o:title=""/>
            <o:lock v:ext="edit"/>
            <w10:wrap type="none"/>
            <w10:anchorlock/>
          </v:rect>
        </w:pict>
      </w:r>
    </w:p>
    <w:p w14:paraId="00000163">
      <w:pPr>
        <w:pStyle w:val="4"/>
        <w:keepNext w:val="0"/>
        <w:keepLines w:val="0"/>
        <w:spacing w:before="280"/>
        <w:rPr>
          <w:b/>
          <w:color w:val="000000"/>
          <w:sz w:val="26"/>
          <w:szCs w:val="26"/>
        </w:rPr>
      </w:pPr>
      <w:bookmarkStart w:id="49" w:name="_c6oza8q4b7xa" w:colFirst="0" w:colLast="0"/>
      <w:bookmarkEnd w:id="49"/>
      <w:r>
        <w:rPr>
          <w:b/>
          <w:color w:val="000000"/>
          <w:sz w:val="26"/>
          <w:szCs w:val="26"/>
          <w:rtl w:val="0"/>
        </w:rPr>
        <w:t>10. Correct preprocessing sequence for regression/classification:</w:t>
      </w:r>
    </w:p>
    <w:p w14:paraId="00000164">
      <w:pPr>
        <w:spacing w:before="240" w:after="240"/>
        <w:rPr>
          <w:b/>
        </w:rPr>
      </w:pPr>
      <w:r>
        <w:rPr>
          <w:b/>
          <w:rtl w:val="0"/>
        </w:rPr>
        <w:t>Options:</w:t>
      </w:r>
    </w:p>
    <w:p w14:paraId="00000165">
      <w:pPr>
        <w:numPr>
          <w:ilvl w:val="0"/>
          <w:numId w:val="51"/>
        </w:numPr>
        <w:spacing w:before="240" w:after="0" w:afterAutospacing="0"/>
        <w:ind w:left="720" w:hanging="360"/>
      </w:pPr>
      <w:r>
        <w:rPr>
          <w:rFonts w:ascii="Arial Unicode MS" w:hAnsi="Arial Unicode MS" w:eastAsia="Arial Unicode MS" w:cs="Arial Unicode MS"/>
          <w:rtl w:val="0"/>
        </w:rPr>
        <w:t>Normalize → PCA → Training</w:t>
      </w:r>
      <w:r>
        <w:rPr>
          <w:rFonts w:ascii="Arial Unicode MS" w:hAnsi="Arial Unicode MS" w:eastAsia="Arial Unicode MS" w:cs="Arial Unicode MS"/>
          <w:rtl w:val="0"/>
        </w:rPr>
        <w:br w:type="textWrapping"/>
      </w:r>
    </w:p>
    <w:p w14:paraId="00000166">
      <w:pPr>
        <w:numPr>
          <w:ilvl w:val="0"/>
          <w:numId w:val="51"/>
        </w:numPr>
        <w:spacing w:before="0" w:beforeAutospacing="0" w:after="0" w:afterAutospacing="0"/>
        <w:ind w:left="720" w:hanging="360"/>
      </w:pPr>
      <w:r>
        <w:rPr>
          <w:rFonts w:ascii="Arial Unicode MS" w:hAnsi="Arial Unicode MS" w:eastAsia="Arial Unicode MS" w:cs="Arial Unicode MS"/>
          <w:rtl w:val="0"/>
        </w:rPr>
        <w:t>PCA → Normalize PCA output → Training</w:t>
      </w:r>
      <w:r>
        <w:rPr>
          <w:rFonts w:ascii="Arial Unicode MS" w:hAnsi="Arial Unicode MS" w:eastAsia="Arial Unicode MS" w:cs="Arial Unicode MS"/>
          <w:rtl w:val="0"/>
        </w:rPr>
        <w:br w:type="textWrapping"/>
      </w:r>
    </w:p>
    <w:p w14:paraId="00000167">
      <w:pPr>
        <w:numPr>
          <w:ilvl w:val="0"/>
          <w:numId w:val="51"/>
        </w:numPr>
        <w:spacing w:before="0" w:beforeAutospacing="0" w:after="0" w:afterAutospacing="0"/>
        <w:ind w:left="720" w:hanging="360"/>
      </w:pPr>
      <w:r>
        <w:rPr>
          <w:rFonts w:ascii="Arial Unicode MS" w:hAnsi="Arial Unicode MS" w:eastAsia="Arial Unicode MS" w:cs="Arial Unicode MS"/>
          <w:rtl w:val="0"/>
        </w:rPr>
        <w:t>Normalize → PCA → Normalize PCA output → Training</w:t>
      </w:r>
      <w:r>
        <w:rPr>
          <w:rFonts w:ascii="Arial Unicode MS" w:hAnsi="Arial Unicode MS" w:eastAsia="Arial Unicode MS" w:cs="Arial Unicode MS"/>
          <w:rtl w:val="0"/>
        </w:rPr>
        <w:br w:type="textWrapping"/>
      </w:r>
    </w:p>
    <w:p w14:paraId="00000168">
      <w:pPr>
        <w:numPr>
          <w:ilvl w:val="0"/>
          <w:numId w:val="51"/>
        </w:numPr>
        <w:spacing w:before="0" w:beforeAutospacing="0" w:after="240"/>
        <w:ind w:left="720" w:hanging="360"/>
      </w:pPr>
      <w:r>
        <w:rPr>
          <w:rtl w:val="0"/>
        </w:rPr>
        <w:t>None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169">
      <w:r>
        <w:pict>
          <v:rect id="_x0000_i1077" o:spt="1" style="height:1.5pt;width:0pt;" fillcolor="#A0A0A0" filled="t" stroked="f" coordsize="21600,21600" o:hr="t" o:hrstd="t" o:hralign="center">
            <v:path/>
            <v:fill on="t" focussize="0,0"/>
            <v:stroke on="f"/>
            <v:imagedata o:title=""/>
            <o:lock v:ext="edit"/>
            <w10:wrap type="none"/>
            <w10:anchorlock/>
          </v:rect>
        </w:pict>
      </w:r>
    </w:p>
    <w:p w14:paraId="0000016A">
      <w:pPr>
        <w:pStyle w:val="4"/>
        <w:keepNext w:val="0"/>
        <w:keepLines w:val="0"/>
        <w:spacing w:before="280"/>
        <w:rPr>
          <w:b/>
          <w:color w:val="000000"/>
          <w:sz w:val="26"/>
          <w:szCs w:val="26"/>
        </w:rPr>
      </w:pPr>
      <w:bookmarkStart w:id="50" w:name="_vcijjnk4qp9d" w:colFirst="0" w:colLast="0"/>
      <w:bookmarkEnd w:id="50"/>
      <w:r>
        <w:rPr>
          <w:b/>
          <w:color w:val="000000"/>
          <w:sz w:val="26"/>
          <w:szCs w:val="26"/>
          <w:rtl w:val="0"/>
        </w:rPr>
        <w:t>11. Reasonable way to select number of principal components k:</w:t>
      </w:r>
    </w:p>
    <w:p w14:paraId="0000016B">
      <w:pPr>
        <w:spacing w:before="240" w:after="240"/>
        <w:rPr>
          <w:b/>
        </w:rPr>
      </w:pPr>
      <w:r>
        <w:rPr>
          <w:b/>
          <w:rtl w:val="0"/>
        </w:rPr>
        <w:t>Options:</w:t>
      </w:r>
    </w:p>
    <w:p w14:paraId="0000016C">
      <w:pPr>
        <w:numPr>
          <w:ilvl w:val="0"/>
          <w:numId w:val="52"/>
        </w:numPr>
        <w:spacing w:before="240" w:after="0" w:afterAutospacing="0"/>
        <w:ind w:left="720" w:hanging="360"/>
      </w:pPr>
      <w:r>
        <w:rPr>
          <w:rtl w:val="0"/>
        </w:rPr>
        <w:t>Smallest k for 99% variance</w:t>
      </w:r>
      <w:r>
        <w:rPr>
          <w:rtl w:val="0"/>
        </w:rPr>
        <w:br w:type="textWrapping"/>
      </w:r>
    </w:p>
    <w:p w14:paraId="0000016D">
      <w:pPr>
        <w:numPr>
          <w:ilvl w:val="0"/>
          <w:numId w:val="52"/>
        </w:numPr>
        <w:spacing w:before="0" w:beforeAutospacing="0" w:after="0" w:afterAutospacing="0"/>
        <w:ind w:left="720" w:hanging="360"/>
      </w:pPr>
      <w:r>
        <w:rPr>
          <w:rtl w:val="0"/>
        </w:rPr>
        <w:t>k = 0.99 * m</w:t>
      </w:r>
      <w:r>
        <w:rPr>
          <w:rtl w:val="0"/>
        </w:rPr>
        <w:br w:type="textWrapping"/>
      </w:r>
    </w:p>
    <w:p w14:paraId="0000016E">
      <w:pPr>
        <w:numPr>
          <w:ilvl w:val="0"/>
          <w:numId w:val="52"/>
        </w:numPr>
        <w:spacing w:before="0" w:beforeAutospacing="0" w:after="0" w:afterAutospacing="0"/>
        <w:ind w:left="720" w:hanging="360"/>
      </w:pPr>
      <w:r>
        <w:rPr>
          <w:rtl w:val="0"/>
        </w:rPr>
        <w:t>Largest k for 99% variance</w:t>
      </w:r>
      <w:r>
        <w:rPr>
          <w:rtl w:val="0"/>
        </w:rPr>
        <w:br w:type="textWrapping"/>
      </w:r>
    </w:p>
    <w:p w14:paraId="0000016F">
      <w:pPr>
        <w:numPr>
          <w:ilvl w:val="0"/>
          <w:numId w:val="52"/>
        </w:numPr>
        <w:spacing w:before="0" w:beforeAutospacing="0" w:after="240"/>
        <w:ind w:left="720" w:hanging="360"/>
      </w:pPr>
      <w:r>
        <w:rPr>
          <w:rtl w:val="0"/>
        </w:rPr>
        <w:t>Elbow method</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 (or 4 – both acceptable depending on context)</w:t>
      </w:r>
      <w:r>
        <w:rPr>
          <w:rtl w:val="0"/>
        </w:rPr>
        <w:br w:type="textWrapping"/>
      </w:r>
    </w:p>
    <w:p w14:paraId="00000170">
      <w:r>
        <w:pict>
          <v:rect id="_x0000_i1078" o:spt="1" style="height:1.5pt;width:0pt;" fillcolor="#A0A0A0" filled="t" stroked="f" coordsize="21600,21600" o:hr="t" o:hrstd="t" o:hralign="center">
            <v:path/>
            <v:fill on="t" focussize="0,0"/>
            <v:stroke on="f"/>
            <v:imagedata o:title=""/>
            <o:lock v:ext="edit"/>
            <w10:wrap type="none"/>
            <w10:anchorlock/>
          </v:rect>
        </w:pict>
      </w:r>
    </w:p>
    <w:p w14:paraId="00000171">
      <w:pPr>
        <w:pStyle w:val="4"/>
        <w:keepNext w:val="0"/>
        <w:keepLines w:val="0"/>
        <w:spacing w:before="280"/>
        <w:rPr>
          <w:b/>
          <w:color w:val="000000"/>
          <w:sz w:val="26"/>
          <w:szCs w:val="26"/>
        </w:rPr>
      </w:pPr>
      <w:bookmarkStart w:id="51" w:name="_c67bj7laq62c" w:colFirst="0" w:colLast="0"/>
      <w:bookmarkEnd w:id="51"/>
      <w:r>
        <w:rPr>
          <w:b/>
          <w:color w:val="000000"/>
          <w:sz w:val="26"/>
          <w:szCs w:val="26"/>
          <w:rtl w:val="0"/>
        </w:rPr>
        <w:t>12. Model fails to capture data trend is called:</w:t>
      </w:r>
    </w:p>
    <w:p w14:paraId="00000172">
      <w:pPr>
        <w:spacing w:before="240" w:after="240"/>
        <w:rPr>
          <w:b/>
        </w:rPr>
      </w:pPr>
      <w:r>
        <w:rPr>
          <w:b/>
          <w:rtl w:val="0"/>
        </w:rPr>
        <w:t>Options:</w:t>
      </w:r>
    </w:p>
    <w:p w14:paraId="00000173">
      <w:pPr>
        <w:numPr>
          <w:ilvl w:val="0"/>
          <w:numId w:val="53"/>
        </w:numPr>
        <w:spacing w:before="240" w:after="0" w:afterAutospacing="0"/>
        <w:ind w:left="720" w:hanging="360"/>
      </w:pPr>
      <w:r>
        <w:rPr>
          <w:rtl w:val="0"/>
        </w:rPr>
        <w:t>Overfitting</w:t>
      </w:r>
      <w:r>
        <w:rPr>
          <w:rtl w:val="0"/>
        </w:rPr>
        <w:br w:type="textWrapping"/>
      </w:r>
    </w:p>
    <w:p w14:paraId="00000174">
      <w:pPr>
        <w:numPr>
          <w:ilvl w:val="0"/>
          <w:numId w:val="53"/>
        </w:numPr>
        <w:spacing w:before="0" w:beforeAutospacing="0" w:after="0" w:afterAutospacing="0"/>
        <w:ind w:left="720" w:hanging="360"/>
      </w:pPr>
      <w:r>
        <w:rPr>
          <w:rtl w:val="0"/>
        </w:rPr>
        <w:t>Underfitting</w:t>
      </w:r>
      <w:r>
        <w:rPr>
          <w:rtl w:val="0"/>
        </w:rPr>
        <w:br w:type="textWrapping"/>
      </w:r>
    </w:p>
    <w:p w14:paraId="00000175">
      <w:pPr>
        <w:numPr>
          <w:ilvl w:val="0"/>
          <w:numId w:val="53"/>
        </w:numPr>
        <w:spacing w:before="0" w:beforeAutospacing="0" w:after="0" w:afterAutospacing="0"/>
        <w:ind w:left="720" w:hanging="360"/>
      </w:pPr>
      <w:r>
        <w:rPr>
          <w:rtl w:val="0"/>
        </w:rPr>
        <w:t>Both A and B</w:t>
      </w:r>
      <w:r>
        <w:rPr>
          <w:rtl w:val="0"/>
        </w:rPr>
        <w:br w:type="textWrapping"/>
      </w:r>
    </w:p>
    <w:p w14:paraId="00000176">
      <w:pPr>
        <w:numPr>
          <w:ilvl w:val="0"/>
          <w:numId w:val="53"/>
        </w:numPr>
        <w:spacing w:before="0" w:beforeAutospacing="0" w:after="240"/>
        <w:ind w:left="720" w:hanging="360"/>
      </w:pPr>
      <w:r>
        <w:rPr>
          <w:rtl w:val="0"/>
        </w:rPr>
        <w:t>None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177">
      <w:r>
        <w:pict>
          <v:rect id="_x0000_i1079" o:spt="1" style="height:1.5pt;width:0pt;" fillcolor="#A0A0A0" filled="t" stroked="f" coordsize="21600,21600" o:hr="t" o:hrstd="t" o:hralign="center">
            <v:path/>
            <v:fill on="t" focussize="0,0"/>
            <v:stroke on="f"/>
            <v:imagedata o:title=""/>
            <o:lock v:ext="edit"/>
            <w10:wrap type="none"/>
            <w10:anchorlock/>
          </v:rect>
        </w:pict>
      </w:r>
    </w:p>
    <w:p w14:paraId="00000178">
      <w:pPr>
        <w:pStyle w:val="4"/>
        <w:keepNext w:val="0"/>
        <w:keepLines w:val="0"/>
        <w:spacing w:before="280"/>
        <w:rPr>
          <w:b/>
          <w:color w:val="000000"/>
          <w:sz w:val="26"/>
          <w:szCs w:val="26"/>
        </w:rPr>
      </w:pPr>
      <w:bookmarkStart w:id="52" w:name="_7tohxepr2ah" w:colFirst="0" w:colLast="0"/>
      <w:bookmarkEnd w:id="52"/>
      <w:r>
        <w:rPr>
          <w:b/>
          <w:color w:val="000000"/>
          <w:sz w:val="26"/>
          <w:szCs w:val="26"/>
          <w:rtl w:val="0"/>
        </w:rPr>
        <w:t>13. Average squared difference between predicted &amp; actual values:</w:t>
      </w:r>
    </w:p>
    <w:p w14:paraId="00000179">
      <w:pPr>
        <w:spacing w:before="240" w:after="240"/>
        <w:rPr>
          <w:b/>
        </w:rPr>
      </w:pPr>
      <w:r>
        <w:rPr>
          <w:b/>
          <w:rtl w:val="0"/>
        </w:rPr>
        <w:t>Options:</w:t>
      </w:r>
    </w:p>
    <w:p w14:paraId="0000017A">
      <w:pPr>
        <w:numPr>
          <w:ilvl w:val="0"/>
          <w:numId w:val="54"/>
        </w:numPr>
        <w:spacing w:before="240" w:after="0" w:afterAutospacing="0"/>
        <w:ind w:left="720" w:hanging="360"/>
      </w:pPr>
      <w:r>
        <w:rPr>
          <w:rtl w:val="0"/>
        </w:rPr>
        <w:t>Mean relative error</w:t>
      </w:r>
      <w:r>
        <w:rPr>
          <w:rtl w:val="0"/>
        </w:rPr>
        <w:br w:type="textWrapping"/>
      </w:r>
    </w:p>
    <w:p w14:paraId="0000017B">
      <w:pPr>
        <w:numPr>
          <w:ilvl w:val="0"/>
          <w:numId w:val="54"/>
        </w:numPr>
        <w:spacing w:before="0" w:beforeAutospacing="0" w:after="0" w:afterAutospacing="0"/>
        <w:ind w:left="720" w:hanging="360"/>
      </w:pPr>
      <w:r>
        <w:rPr>
          <w:rtl w:val="0"/>
        </w:rPr>
        <w:t>Mean squared error</w:t>
      </w:r>
      <w:r>
        <w:rPr>
          <w:rtl w:val="0"/>
        </w:rPr>
        <w:br w:type="textWrapping"/>
      </w:r>
    </w:p>
    <w:p w14:paraId="0000017C">
      <w:pPr>
        <w:numPr>
          <w:ilvl w:val="0"/>
          <w:numId w:val="54"/>
        </w:numPr>
        <w:spacing w:before="0" w:beforeAutospacing="0" w:after="0" w:afterAutospacing="0"/>
        <w:ind w:left="720" w:hanging="360"/>
      </w:pPr>
      <w:r>
        <w:rPr>
          <w:rtl w:val="0"/>
        </w:rPr>
        <w:t>Mean absolute error</w:t>
      </w:r>
      <w:r>
        <w:rPr>
          <w:rtl w:val="0"/>
        </w:rPr>
        <w:br w:type="textWrapping"/>
      </w:r>
    </w:p>
    <w:p w14:paraId="0000017D">
      <w:pPr>
        <w:numPr>
          <w:ilvl w:val="0"/>
          <w:numId w:val="54"/>
        </w:numPr>
        <w:spacing w:before="0" w:beforeAutospacing="0" w:after="240"/>
        <w:ind w:left="720" w:hanging="360"/>
      </w:pPr>
      <w:r>
        <w:rPr>
          <w:rtl w:val="0"/>
        </w:rPr>
        <w:t>Root mean squared error</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17E">
      <w:r>
        <w:pict>
          <v:rect id="_x0000_i1080" o:spt="1" style="height:1.5pt;width:0pt;" fillcolor="#A0A0A0" filled="t" stroked="f" coordsize="21600,21600" o:hr="t" o:hrstd="t" o:hralign="center">
            <v:path/>
            <v:fill on="t" focussize="0,0"/>
            <v:stroke on="f"/>
            <v:imagedata o:title=""/>
            <o:lock v:ext="edit"/>
            <w10:wrap type="none"/>
            <w10:anchorlock/>
          </v:rect>
        </w:pict>
      </w:r>
    </w:p>
    <w:p w14:paraId="0000017F">
      <w:pPr>
        <w:pStyle w:val="4"/>
        <w:keepNext w:val="0"/>
        <w:keepLines w:val="0"/>
        <w:spacing w:before="280"/>
        <w:rPr>
          <w:b/>
          <w:color w:val="000000"/>
          <w:sz w:val="26"/>
          <w:szCs w:val="26"/>
        </w:rPr>
      </w:pPr>
      <w:bookmarkStart w:id="53" w:name="_7uydoz319ak4" w:colFirst="0" w:colLast="0"/>
      <w:bookmarkEnd w:id="53"/>
      <w:r>
        <w:rPr>
          <w:rFonts w:ascii="Arial Unicode MS" w:hAnsi="Arial Unicode MS" w:eastAsia="Arial Unicode MS" w:cs="Arial Unicode MS"/>
          <w:b/>
          <w:color w:val="000000"/>
          <w:sz w:val="26"/>
          <w:szCs w:val="26"/>
          <w:rtl w:val="0"/>
        </w:rPr>
        <w:t>14. Feature F1 = {A, B, C, D, E, F} grades → type of feature:</w:t>
      </w:r>
    </w:p>
    <w:p w14:paraId="00000180">
      <w:pPr>
        <w:spacing w:before="240" w:after="240"/>
        <w:rPr>
          <w:b/>
        </w:rPr>
      </w:pPr>
      <w:r>
        <w:rPr>
          <w:b/>
          <w:rtl w:val="0"/>
        </w:rPr>
        <w:t>Options:</w:t>
      </w:r>
    </w:p>
    <w:p w14:paraId="00000181">
      <w:pPr>
        <w:numPr>
          <w:ilvl w:val="0"/>
          <w:numId w:val="55"/>
        </w:numPr>
        <w:spacing w:before="240" w:after="0" w:afterAutospacing="0"/>
        <w:ind w:left="720" w:hanging="360"/>
      </w:pPr>
      <w:r>
        <w:rPr>
          <w:rtl w:val="0"/>
        </w:rPr>
        <w:t>Nominal</w:t>
      </w:r>
      <w:r>
        <w:rPr>
          <w:rtl w:val="0"/>
        </w:rPr>
        <w:br w:type="textWrapping"/>
      </w:r>
    </w:p>
    <w:p w14:paraId="00000182">
      <w:pPr>
        <w:numPr>
          <w:ilvl w:val="0"/>
          <w:numId w:val="55"/>
        </w:numPr>
        <w:spacing w:before="0" w:beforeAutospacing="0" w:after="0" w:afterAutospacing="0"/>
        <w:ind w:left="720" w:hanging="360"/>
      </w:pPr>
      <w:r>
        <w:rPr>
          <w:rtl w:val="0"/>
        </w:rPr>
        <w:t>Ordinal</w:t>
      </w:r>
      <w:r>
        <w:rPr>
          <w:rtl w:val="0"/>
        </w:rPr>
        <w:br w:type="textWrapping"/>
      </w:r>
    </w:p>
    <w:p w14:paraId="00000183">
      <w:pPr>
        <w:numPr>
          <w:ilvl w:val="0"/>
          <w:numId w:val="55"/>
        </w:numPr>
        <w:spacing w:before="0" w:beforeAutospacing="0" w:after="0" w:afterAutospacing="0"/>
        <w:ind w:left="720" w:hanging="360"/>
      </w:pPr>
      <w:r>
        <w:rPr>
          <w:rtl w:val="0"/>
        </w:rPr>
        <w:t>Categorical</w:t>
      </w:r>
      <w:r>
        <w:rPr>
          <w:rtl w:val="0"/>
        </w:rPr>
        <w:br w:type="textWrapping"/>
      </w:r>
    </w:p>
    <w:p w14:paraId="00000184">
      <w:pPr>
        <w:numPr>
          <w:ilvl w:val="0"/>
          <w:numId w:val="55"/>
        </w:numPr>
        <w:spacing w:before="0" w:beforeAutospacing="0" w:after="240"/>
        <w:ind w:left="720" w:hanging="360"/>
      </w:pPr>
      <w:r>
        <w:rPr>
          <w:rtl w:val="0"/>
        </w:rPr>
        <w:t>Boolean</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 (Assuming grades A-F imply order)</w:t>
      </w:r>
      <w:r>
        <w:rPr>
          <w:rtl w:val="0"/>
        </w:rPr>
        <w:br w:type="textWrapping"/>
      </w:r>
    </w:p>
    <w:p w14:paraId="00000185">
      <w:r>
        <w:pict>
          <v:rect id="_x0000_i1081" o:spt="1" style="height:1.5pt;width:0pt;" fillcolor="#A0A0A0" filled="t" stroked="f" coordsize="21600,21600" o:hr="t" o:hrstd="t" o:hralign="center">
            <v:path/>
            <v:fill on="t" focussize="0,0"/>
            <v:stroke on="f"/>
            <v:imagedata o:title=""/>
            <o:lock v:ext="edit"/>
            <w10:wrap type="none"/>
            <w10:anchorlock/>
          </v:rect>
        </w:pict>
      </w:r>
    </w:p>
    <w:p w14:paraId="00000186">
      <w:pPr>
        <w:pStyle w:val="4"/>
        <w:keepNext w:val="0"/>
        <w:keepLines w:val="0"/>
        <w:spacing w:before="280"/>
        <w:rPr>
          <w:b/>
          <w:color w:val="000000"/>
          <w:sz w:val="26"/>
          <w:szCs w:val="26"/>
        </w:rPr>
      </w:pPr>
      <w:bookmarkStart w:id="54" w:name="_jgbljm3c1y3g" w:colFirst="0" w:colLast="0"/>
      <w:bookmarkEnd w:id="54"/>
      <w:r>
        <w:rPr>
          <w:b/>
          <w:color w:val="000000"/>
          <w:sz w:val="26"/>
          <w:szCs w:val="26"/>
          <w:rtl w:val="0"/>
        </w:rPr>
        <w:t>15. Which is true about SVM?</w:t>
      </w:r>
    </w:p>
    <w:p w14:paraId="00000187">
      <w:pPr>
        <w:spacing w:before="240" w:after="240"/>
        <w:rPr>
          <w:b/>
        </w:rPr>
      </w:pPr>
      <w:r>
        <w:rPr>
          <w:b/>
          <w:rtl w:val="0"/>
        </w:rPr>
        <w:t>Options:</w:t>
      </w:r>
    </w:p>
    <w:p w14:paraId="00000188">
      <w:pPr>
        <w:numPr>
          <w:ilvl w:val="0"/>
          <w:numId w:val="56"/>
        </w:numPr>
        <w:spacing w:before="240" w:after="0" w:afterAutospacing="0"/>
        <w:ind w:left="720" w:hanging="360"/>
      </w:pPr>
      <w:r>
        <w:rPr>
          <w:rtl w:val="0"/>
        </w:rPr>
        <w:t>Useful only in high-dimensions</w:t>
      </w:r>
      <w:r>
        <w:rPr>
          <w:rtl w:val="0"/>
        </w:rPr>
        <w:br w:type="textWrapping"/>
      </w:r>
    </w:p>
    <w:p w14:paraId="00000189">
      <w:pPr>
        <w:numPr>
          <w:ilvl w:val="0"/>
          <w:numId w:val="56"/>
        </w:numPr>
        <w:spacing w:before="0" w:beforeAutospacing="0" w:after="0" w:afterAutospacing="0"/>
        <w:ind w:left="720" w:hanging="360"/>
      </w:pPr>
      <w:r>
        <w:rPr>
          <w:rtl w:val="0"/>
        </w:rPr>
        <w:t>Requires less memory</w:t>
      </w:r>
      <w:r>
        <w:rPr>
          <w:rtl w:val="0"/>
        </w:rPr>
        <w:br w:type="textWrapping"/>
      </w:r>
    </w:p>
    <w:p w14:paraId="0000018A">
      <w:pPr>
        <w:numPr>
          <w:ilvl w:val="0"/>
          <w:numId w:val="56"/>
        </w:numPr>
        <w:spacing w:before="0" w:beforeAutospacing="0" w:after="0" w:afterAutospacing="0"/>
        <w:ind w:left="720" w:hanging="360"/>
      </w:pPr>
      <w:r>
        <w:rPr>
          <w:rtl w:val="0"/>
        </w:rPr>
        <w:t>Doesn’t perform well with large datasets</w:t>
      </w:r>
      <w:r>
        <w:rPr>
          <w:rtl w:val="0"/>
        </w:rPr>
        <w:br w:type="textWrapping"/>
      </w:r>
    </w:p>
    <w:p w14:paraId="0000018B">
      <w:pPr>
        <w:numPr>
          <w:ilvl w:val="0"/>
          <w:numId w:val="56"/>
        </w:numPr>
        <w:spacing w:before="0" w:beforeAutospacing="0" w:after="240"/>
        <w:ind w:left="720" w:hanging="360"/>
      </w:pPr>
      <w:r>
        <w:rPr>
          <w:rtl w:val="0"/>
        </w:rPr>
        <w:t>Performs well with large datasets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18C">
      <w:r>
        <w:pict>
          <v:rect id="_x0000_i1082" o:spt="1" style="height:1.5pt;width:0pt;" fillcolor="#A0A0A0" filled="t" stroked="f" coordsize="21600,21600" o:hr="t" o:hrstd="t" o:hralign="center">
            <v:path/>
            <v:fill on="t" focussize="0,0"/>
            <v:stroke on="f"/>
            <v:imagedata o:title=""/>
            <o:lock v:ext="edit"/>
            <w10:wrap type="none"/>
            <w10:anchorlock/>
          </v:rect>
        </w:pict>
      </w:r>
    </w:p>
    <w:p w14:paraId="0000018D">
      <w:pPr>
        <w:pStyle w:val="4"/>
        <w:keepNext w:val="0"/>
        <w:keepLines w:val="0"/>
        <w:spacing w:before="280"/>
        <w:rPr>
          <w:b/>
          <w:color w:val="000000"/>
          <w:sz w:val="26"/>
          <w:szCs w:val="26"/>
        </w:rPr>
      </w:pPr>
      <w:bookmarkStart w:id="55" w:name="_qeta9771vpol" w:colFirst="0" w:colLast="0"/>
      <w:bookmarkEnd w:id="55"/>
      <w:r>
        <w:rPr>
          <w:b/>
          <w:color w:val="000000"/>
          <w:sz w:val="26"/>
          <w:szCs w:val="26"/>
          <w:rtl w:val="0"/>
        </w:rPr>
        <w:t>16. Term for transforming data before algorithm use:</w:t>
      </w:r>
    </w:p>
    <w:p w14:paraId="0000018E">
      <w:pPr>
        <w:spacing w:before="240" w:after="240"/>
        <w:rPr>
          <w:b/>
        </w:rPr>
      </w:pPr>
      <w:r>
        <w:rPr>
          <w:b/>
          <w:rtl w:val="0"/>
        </w:rPr>
        <w:t>Options:</w:t>
      </w:r>
    </w:p>
    <w:p w14:paraId="0000018F">
      <w:pPr>
        <w:numPr>
          <w:ilvl w:val="0"/>
          <w:numId w:val="57"/>
        </w:numPr>
        <w:spacing w:before="240" w:after="0" w:afterAutospacing="0"/>
        <w:ind w:left="720" w:hanging="360"/>
      </w:pPr>
      <w:r>
        <w:rPr>
          <w:rtl w:val="0"/>
        </w:rPr>
        <w:t>Problem Identification</w:t>
      </w:r>
      <w:r>
        <w:rPr>
          <w:rtl w:val="0"/>
        </w:rPr>
        <w:br w:type="textWrapping"/>
      </w:r>
    </w:p>
    <w:p w14:paraId="00000190">
      <w:pPr>
        <w:numPr>
          <w:ilvl w:val="0"/>
          <w:numId w:val="57"/>
        </w:numPr>
        <w:spacing w:before="0" w:beforeAutospacing="0" w:after="0" w:afterAutospacing="0"/>
        <w:ind w:left="720" w:hanging="360"/>
      </w:pPr>
      <w:r>
        <w:rPr>
          <w:rtl w:val="0"/>
        </w:rPr>
        <w:t>Identification of Required Data</w:t>
      </w:r>
      <w:r>
        <w:rPr>
          <w:rtl w:val="0"/>
        </w:rPr>
        <w:br w:type="textWrapping"/>
      </w:r>
    </w:p>
    <w:p w14:paraId="00000191">
      <w:pPr>
        <w:numPr>
          <w:ilvl w:val="0"/>
          <w:numId w:val="57"/>
        </w:numPr>
        <w:spacing w:before="0" w:beforeAutospacing="0" w:after="0" w:afterAutospacing="0"/>
        <w:ind w:left="720" w:hanging="360"/>
      </w:pPr>
      <w:r>
        <w:rPr>
          <w:rtl w:val="0"/>
        </w:rPr>
        <w:t>Data Pre-processing</w:t>
      </w:r>
      <w:r>
        <w:rPr>
          <w:rtl w:val="0"/>
        </w:rPr>
        <w:br w:type="textWrapping"/>
      </w:r>
    </w:p>
    <w:p w14:paraId="00000192">
      <w:pPr>
        <w:numPr>
          <w:ilvl w:val="0"/>
          <w:numId w:val="57"/>
        </w:numPr>
        <w:spacing w:before="0" w:beforeAutospacing="0" w:after="240"/>
        <w:ind w:left="720" w:hanging="360"/>
      </w:pPr>
      <w:r>
        <w:rPr>
          <w:rtl w:val="0"/>
        </w:rPr>
        <w:t>Definition of Training Set</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3</w:t>
      </w:r>
      <w:r>
        <w:rPr>
          <w:rtl w:val="0"/>
        </w:rPr>
        <w:br w:type="textWrapping"/>
      </w:r>
    </w:p>
    <w:p w14:paraId="00000193">
      <w:r>
        <w:pict>
          <v:rect id="_x0000_i1083" o:spt="1" style="height:1.5pt;width:0pt;" fillcolor="#A0A0A0" filled="t" stroked="f" coordsize="21600,21600" o:hr="t" o:hrstd="t" o:hralign="center">
            <v:path/>
            <v:fill on="t" focussize="0,0"/>
            <v:stroke on="f"/>
            <v:imagedata o:title=""/>
            <o:lock v:ext="edit"/>
            <w10:wrap type="none"/>
            <w10:anchorlock/>
          </v:rect>
        </w:pict>
      </w:r>
    </w:p>
    <w:p w14:paraId="00000194">
      <w:pPr>
        <w:pStyle w:val="4"/>
        <w:keepNext w:val="0"/>
        <w:keepLines w:val="0"/>
        <w:spacing w:before="280"/>
        <w:rPr>
          <w:b/>
          <w:color w:val="000000"/>
          <w:sz w:val="26"/>
          <w:szCs w:val="26"/>
        </w:rPr>
      </w:pPr>
      <w:bookmarkStart w:id="56" w:name="_i84lcjo9me1u" w:colFirst="0" w:colLast="0"/>
      <w:bookmarkEnd w:id="56"/>
      <w:r>
        <w:rPr>
          <w:b/>
          <w:color w:val="000000"/>
          <w:sz w:val="26"/>
          <w:szCs w:val="26"/>
          <w:rtl w:val="0"/>
        </w:rPr>
        <w:t>17. Distance between hyperplane and data points is called:</w:t>
      </w:r>
    </w:p>
    <w:p w14:paraId="00000195">
      <w:pPr>
        <w:spacing w:before="240" w:after="240"/>
        <w:rPr>
          <w:b/>
        </w:rPr>
      </w:pPr>
      <w:r>
        <w:rPr>
          <w:b/>
          <w:rtl w:val="0"/>
        </w:rPr>
        <w:t>Options:</w:t>
      </w:r>
    </w:p>
    <w:p w14:paraId="00000196">
      <w:pPr>
        <w:numPr>
          <w:ilvl w:val="0"/>
          <w:numId w:val="58"/>
        </w:numPr>
        <w:spacing w:before="240" w:after="0" w:afterAutospacing="0"/>
        <w:ind w:left="720" w:hanging="360"/>
      </w:pPr>
      <w:r>
        <w:rPr>
          <w:rtl w:val="0"/>
        </w:rPr>
        <w:t>Hyper Plan</w:t>
      </w:r>
      <w:r>
        <w:rPr>
          <w:rtl w:val="0"/>
        </w:rPr>
        <w:br w:type="textWrapping"/>
      </w:r>
    </w:p>
    <w:p w14:paraId="00000197">
      <w:pPr>
        <w:numPr>
          <w:ilvl w:val="0"/>
          <w:numId w:val="58"/>
        </w:numPr>
        <w:spacing w:before="0" w:beforeAutospacing="0" w:after="0" w:afterAutospacing="0"/>
        <w:ind w:left="720" w:hanging="360"/>
      </w:pPr>
      <w:r>
        <w:rPr>
          <w:rtl w:val="0"/>
        </w:rPr>
        <w:t>Margins</w:t>
      </w:r>
      <w:r>
        <w:rPr>
          <w:rtl w:val="0"/>
        </w:rPr>
        <w:br w:type="textWrapping"/>
      </w:r>
    </w:p>
    <w:p w14:paraId="00000198">
      <w:pPr>
        <w:numPr>
          <w:ilvl w:val="0"/>
          <w:numId w:val="58"/>
        </w:numPr>
        <w:spacing w:before="0" w:beforeAutospacing="0" w:after="0" w:afterAutospacing="0"/>
        <w:ind w:left="720" w:hanging="360"/>
      </w:pPr>
      <w:r>
        <w:rPr>
          <w:rtl w:val="0"/>
        </w:rPr>
        <w:t>Error</w:t>
      </w:r>
      <w:r>
        <w:rPr>
          <w:rtl w:val="0"/>
        </w:rPr>
        <w:br w:type="textWrapping"/>
      </w:r>
    </w:p>
    <w:p w14:paraId="00000199">
      <w:pPr>
        <w:numPr>
          <w:ilvl w:val="0"/>
          <w:numId w:val="58"/>
        </w:numPr>
        <w:spacing w:before="0" w:beforeAutospacing="0" w:after="240"/>
        <w:ind w:left="720" w:hanging="360"/>
      </w:pPr>
      <w:r>
        <w:rPr>
          <w:rtl w:val="0"/>
        </w:rPr>
        <w:t>Support Vectors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2</w:t>
      </w:r>
      <w:r>
        <w:rPr>
          <w:rtl w:val="0"/>
        </w:rPr>
        <w:br w:type="textWrapping"/>
      </w:r>
    </w:p>
    <w:p w14:paraId="0000019A">
      <w:r>
        <w:pict>
          <v:rect id="_x0000_i1084" o:spt="1" style="height:1.5pt;width:0pt;" fillcolor="#A0A0A0" filled="t" stroked="f" coordsize="21600,21600" o:hr="t" o:hrstd="t" o:hralign="center">
            <v:path/>
            <v:fill on="t" focussize="0,0"/>
            <v:stroke on="f"/>
            <v:imagedata o:title=""/>
            <o:lock v:ext="edit"/>
            <w10:wrap type="none"/>
            <w10:anchorlock/>
          </v:rect>
        </w:pict>
      </w:r>
    </w:p>
    <w:p w14:paraId="0000019B">
      <w:pPr>
        <w:pStyle w:val="4"/>
        <w:keepNext w:val="0"/>
        <w:keepLines w:val="0"/>
        <w:spacing w:before="280"/>
        <w:rPr>
          <w:b/>
          <w:color w:val="000000"/>
          <w:sz w:val="26"/>
          <w:szCs w:val="26"/>
        </w:rPr>
      </w:pPr>
      <w:bookmarkStart w:id="57" w:name="_ka0ai0pqyxwd" w:colFirst="0" w:colLast="0"/>
      <w:bookmarkEnd w:id="57"/>
      <w:r>
        <w:rPr>
          <w:b/>
          <w:color w:val="000000"/>
          <w:sz w:val="26"/>
          <w:szCs w:val="26"/>
          <w:rtl w:val="0"/>
        </w:rPr>
        <w:t>18. Measure of cluster quality:</w:t>
      </w:r>
    </w:p>
    <w:p w14:paraId="0000019C">
      <w:pPr>
        <w:spacing w:before="240" w:after="240"/>
        <w:rPr>
          <w:b/>
        </w:rPr>
      </w:pPr>
      <w:r>
        <w:rPr>
          <w:b/>
          <w:rtl w:val="0"/>
        </w:rPr>
        <w:t>Options:</w:t>
      </w:r>
    </w:p>
    <w:p w14:paraId="0000019D">
      <w:pPr>
        <w:numPr>
          <w:ilvl w:val="0"/>
          <w:numId w:val="59"/>
        </w:numPr>
        <w:spacing w:before="240" w:after="0" w:afterAutospacing="0"/>
        <w:ind w:left="720" w:hanging="360"/>
      </w:pPr>
      <w:r>
        <w:rPr>
          <w:rtl w:val="0"/>
        </w:rPr>
        <w:t>Purity</w:t>
      </w:r>
      <w:r>
        <w:rPr>
          <w:rtl w:val="0"/>
        </w:rPr>
        <w:br w:type="textWrapping"/>
      </w:r>
    </w:p>
    <w:p w14:paraId="0000019E">
      <w:pPr>
        <w:numPr>
          <w:ilvl w:val="0"/>
          <w:numId w:val="59"/>
        </w:numPr>
        <w:spacing w:before="0" w:beforeAutospacing="0" w:after="0" w:afterAutospacing="0"/>
        <w:ind w:left="720" w:hanging="360"/>
      </w:pPr>
      <w:r>
        <w:rPr>
          <w:rtl w:val="0"/>
        </w:rPr>
        <w:t>Distance</w:t>
      </w:r>
      <w:r>
        <w:rPr>
          <w:rtl w:val="0"/>
        </w:rPr>
        <w:br w:type="textWrapping"/>
      </w:r>
    </w:p>
    <w:p w14:paraId="0000019F">
      <w:pPr>
        <w:numPr>
          <w:ilvl w:val="0"/>
          <w:numId w:val="59"/>
        </w:numPr>
        <w:spacing w:before="0" w:beforeAutospacing="0" w:after="0" w:afterAutospacing="0"/>
        <w:ind w:left="720" w:hanging="360"/>
      </w:pPr>
      <w:r>
        <w:rPr>
          <w:rtl w:val="0"/>
        </w:rPr>
        <w:t>Accuracy</w:t>
      </w:r>
      <w:r>
        <w:rPr>
          <w:rtl w:val="0"/>
        </w:rPr>
        <w:br w:type="textWrapping"/>
      </w:r>
    </w:p>
    <w:p w14:paraId="000001A0">
      <w:pPr>
        <w:numPr>
          <w:ilvl w:val="0"/>
          <w:numId w:val="59"/>
        </w:numPr>
        <w:spacing w:before="0" w:beforeAutospacing="0" w:after="240"/>
        <w:ind w:left="720" w:hanging="360"/>
      </w:pPr>
      <w:r>
        <w:rPr>
          <w:rtl w:val="0"/>
        </w:rPr>
        <w:t>All of the above</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 (or 4 depending on interpretation – but typically </w:t>
      </w:r>
      <w:r>
        <w:rPr>
          <w:i/>
          <w:rtl w:val="0"/>
        </w:rPr>
        <w:t>Purity</w:t>
      </w:r>
      <w:r>
        <w:rPr>
          <w:rtl w:val="0"/>
        </w:rPr>
        <w:t xml:space="preserve"> is direct)</w:t>
      </w:r>
      <w:r>
        <w:rPr>
          <w:rtl w:val="0"/>
        </w:rPr>
        <w:br w:type="textWrapping"/>
      </w:r>
    </w:p>
    <w:p w14:paraId="000001A1">
      <w:r>
        <w:pict>
          <v:rect id="_x0000_i1085" o:spt="1" style="height:1.5pt;width:0pt;" fillcolor="#A0A0A0" filled="t" stroked="f" coordsize="21600,21600" o:hr="t" o:hrstd="t" o:hralign="center">
            <v:path/>
            <v:fill on="t" focussize="0,0"/>
            <v:stroke on="f"/>
            <v:imagedata o:title=""/>
            <o:lock v:ext="edit"/>
            <w10:wrap type="none"/>
            <w10:anchorlock/>
          </v:rect>
        </w:pict>
      </w:r>
    </w:p>
    <w:p w14:paraId="000001A2">
      <w:pPr>
        <w:pStyle w:val="4"/>
        <w:keepNext w:val="0"/>
        <w:keepLines w:val="0"/>
        <w:spacing w:before="280"/>
        <w:rPr>
          <w:b/>
          <w:color w:val="000000"/>
          <w:sz w:val="26"/>
          <w:szCs w:val="26"/>
        </w:rPr>
      </w:pPr>
      <w:bookmarkStart w:id="58" w:name="_mtfpo3obwosr" w:colFirst="0" w:colLast="0"/>
      <w:bookmarkEnd w:id="58"/>
      <w:r>
        <w:rPr>
          <w:b/>
          <w:color w:val="000000"/>
          <w:sz w:val="26"/>
          <w:szCs w:val="26"/>
          <w:rtl w:val="0"/>
        </w:rPr>
        <w:t>19. What is Machine Learning?</w:t>
      </w:r>
    </w:p>
    <w:p w14:paraId="000001A3">
      <w:pPr>
        <w:spacing w:before="240" w:after="240"/>
        <w:rPr>
          <w:b/>
        </w:rPr>
      </w:pPr>
      <w:r>
        <w:rPr>
          <w:b/>
          <w:rtl w:val="0"/>
        </w:rPr>
        <w:t>Options:</w:t>
      </w:r>
    </w:p>
    <w:p w14:paraId="000001A4">
      <w:pPr>
        <w:numPr>
          <w:ilvl w:val="0"/>
          <w:numId w:val="60"/>
        </w:numPr>
        <w:spacing w:before="240" w:after="0" w:afterAutospacing="0"/>
        <w:ind w:left="720" w:hanging="360"/>
      </w:pPr>
      <w:r>
        <w:rPr>
          <w:rtl w:val="0"/>
        </w:rPr>
        <w:t>Autonomous learning via computer programs</w:t>
      </w:r>
      <w:r>
        <w:rPr>
          <w:rtl w:val="0"/>
        </w:rPr>
        <w:br w:type="textWrapping"/>
      </w:r>
    </w:p>
    <w:p w14:paraId="000001A5">
      <w:pPr>
        <w:numPr>
          <w:ilvl w:val="0"/>
          <w:numId w:val="60"/>
        </w:numPr>
        <w:spacing w:before="0" w:beforeAutospacing="0" w:after="0" w:afterAutospacing="0"/>
        <w:ind w:left="720" w:hanging="360"/>
      </w:pPr>
      <w:r>
        <w:rPr>
          <w:rtl w:val="0"/>
        </w:rPr>
        <w:t>Autonomous learning via manual programs</w:t>
      </w:r>
      <w:r>
        <w:rPr>
          <w:rtl w:val="0"/>
        </w:rPr>
        <w:br w:type="textWrapping"/>
      </w:r>
    </w:p>
    <w:p w14:paraId="000001A6">
      <w:pPr>
        <w:numPr>
          <w:ilvl w:val="0"/>
          <w:numId w:val="60"/>
        </w:numPr>
        <w:spacing w:before="0" w:beforeAutospacing="0" w:after="0" w:afterAutospacing="0"/>
        <w:ind w:left="720" w:hanging="360"/>
      </w:pPr>
      <w:r>
        <w:rPr>
          <w:rtl w:val="0"/>
        </w:rPr>
        <w:t>Selective learning via computer programs</w:t>
      </w:r>
      <w:r>
        <w:rPr>
          <w:rtl w:val="0"/>
        </w:rPr>
        <w:br w:type="textWrapping"/>
      </w:r>
    </w:p>
    <w:p w14:paraId="000001A7">
      <w:pPr>
        <w:numPr>
          <w:ilvl w:val="0"/>
          <w:numId w:val="60"/>
        </w:numPr>
        <w:spacing w:before="0" w:beforeAutospacing="0" w:after="240"/>
        <w:ind w:left="720" w:hanging="360"/>
      </w:pPr>
      <w:r>
        <w:rPr>
          <w:rtl w:val="0"/>
        </w:rPr>
        <w:t>Selective learning via manual programs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1A8">
      <w:r>
        <w:pict>
          <v:rect id="_x0000_i1086" o:spt="1" style="height:1.5pt;width:0pt;" fillcolor="#A0A0A0" filled="t" stroked="f" coordsize="21600,21600" o:hr="t" o:hrstd="t" o:hralign="center">
            <v:path/>
            <v:fill on="t" focussize="0,0"/>
            <v:stroke on="f"/>
            <v:imagedata o:title=""/>
            <o:lock v:ext="edit"/>
            <w10:wrap type="none"/>
            <w10:anchorlock/>
          </v:rect>
        </w:pict>
      </w:r>
    </w:p>
    <w:p w14:paraId="000001A9">
      <w:pPr>
        <w:pStyle w:val="4"/>
        <w:keepNext w:val="0"/>
        <w:keepLines w:val="0"/>
        <w:spacing w:before="280"/>
        <w:rPr>
          <w:b/>
          <w:color w:val="000000"/>
          <w:sz w:val="26"/>
          <w:szCs w:val="26"/>
        </w:rPr>
      </w:pPr>
      <w:bookmarkStart w:id="59" w:name="_lkaf47nanqeq" w:colFirst="0" w:colLast="0"/>
      <w:bookmarkEnd w:id="59"/>
      <w:r>
        <w:rPr>
          <w:b/>
          <w:color w:val="000000"/>
          <w:sz w:val="26"/>
          <w:szCs w:val="26"/>
          <w:rtl w:val="0"/>
        </w:rPr>
        <w:t>20. Language model categories do NOT include:</w:t>
      </w:r>
    </w:p>
    <w:p w14:paraId="000001AA">
      <w:pPr>
        <w:spacing w:before="240" w:after="240"/>
        <w:rPr>
          <w:b/>
        </w:rPr>
      </w:pPr>
      <w:r>
        <w:rPr>
          <w:b/>
          <w:rtl w:val="0"/>
        </w:rPr>
        <w:t>Options:</w:t>
      </w:r>
    </w:p>
    <w:p w14:paraId="000001AB">
      <w:pPr>
        <w:numPr>
          <w:ilvl w:val="0"/>
          <w:numId w:val="61"/>
        </w:numPr>
        <w:spacing w:before="240" w:after="0" w:afterAutospacing="0"/>
        <w:ind w:left="720" w:hanging="360"/>
      </w:pPr>
      <w:r>
        <w:rPr>
          <w:rtl w:val="0"/>
        </w:rPr>
        <w:t>System Unit</w:t>
      </w:r>
      <w:r>
        <w:rPr>
          <w:rtl w:val="0"/>
        </w:rPr>
        <w:br w:type="textWrapping"/>
      </w:r>
    </w:p>
    <w:p w14:paraId="000001AC">
      <w:pPr>
        <w:numPr>
          <w:ilvl w:val="0"/>
          <w:numId w:val="61"/>
        </w:numPr>
        <w:spacing w:before="0" w:beforeAutospacing="0" w:after="0" w:afterAutospacing="0"/>
        <w:ind w:left="720" w:hanging="360"/>
      </w:pPr>
      <w:r>
        <w:rPr>
          <w:rtl w:val="0"/>
        </w:rPr>
        <w:t>Structural Units</w:t>
      </w:r>
      <w:r>
        <w:rPr>
          <w:rtl w:val="0"/>
        </w:rPr>
        <w:br w:type="textWrapping"/>
      </w:r>
    </w:p>
    <w:p w14:paraId="000001AD">
      <w:pPr>
        <w:numPr>
          <w:ilvl w:val="0"/>
          <w:numId w:val="61"/>
        </w:numPr>
        <w:spacing w:before="0" w:beforeAutospacing="0" w:after="0" w:afterAutospacing="0"/>
        <w:ind w:left="720" w:hanging="360"/>
      </w:pPr>
      <w:r>
        <w:rPr>
          <w:rtl w:val="0"/>
        </w:rPr>
        <w:t>Data Units</w:t>
      </w:r>
      <w:r>
        <w:rPr>
          <w:rtl w:val="0"/>
        </w:rPr>
        <w:br w:type="textWrapping"/>
      </w:r>
    </w:p>
    <w:p w14:paraId="000001AE">
      <w:pPr>
        <w:numPr>
          <w:ilvl w:val="0"/>
          <w:numId w:val="61"/>
        </w:numPr>
        <w:spacing w:before="0" w:beforeAutospacing="0" w:after="240"/>
        <w:ind w:left="720" w:hanging="360"/>
      </w:pPr>
      <w:r>
        <w:rPr>
          <w:rtl w:val="0"/>
        </w:rPr>
        <w:t>Empirical Units</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1</w:t>
      </w:r>
      <w:r>
        <w:rPr>
          <w:rtl w:val="0"/>
        </w:rPr>
        <w:br w:type="textWrapping"/>
      </w:r>
    </w:p>
    <w:p w14:paraId="000001AF">
      <w:r>
        <w:pict>
          <v:rect id="_x0000_i1087" o:spt="1" style="height:1.5pt;width:0pt;" fillcolor="#A0A0A0" filled="t" stroked="f" coordsize="21600,21600" o:hr="t" o:hrstd="t" o:hralign="center">
            <v:path/>
            <v:fill on="t" focussize="0,0"/>
            <v:stroke on="f"/>
            <v:imagedata o:title=""/>
            <o:lock v:ext="edit"/>
            <w10:wrap type="none"/>
            <w10:anchorlock/>
          </v:rect>
        </w:pict>
      </w:r>
    </w:p>
    <w:p w14:paraId="000001B0">
      <w:pPr>
        <w:spacing w:before="240" w:after="240"/>
      </w:pPr>
      <w:r>
        <w:rPr>
          <w:rtl w:val="0"/>
        </w:rPr>
        <w:t xml:space="preserve">Let me know if you'd like this exported as a </w:t>
      </w:r>
      <w:r>
        <w:rPr>
          <w:b/>
          <w:rtl w:val="0"/>
        </w:rPr>
        <w:t>CSV</w:t>
      </w:r>
      <w:r>
        <w:rPr>
          <w:rtl w:val="0"/>
        </w:rPr>
        <w:t xml:space="preserve">, </w:t>
      </w:r>
      <w:r>
        <w:rPr>
          <w:b/>
          <w:rtl w:val="0"/>
        </w:rPr>
        <w:t>PDF</w:t>
      </w:r>
      <w:r>
        <w:rPr>
          <w:rtl w:val="0"/>
        </w:rPr>
        <w:t xml:space="preserve">, </w:t>
      </w:r>
      <w:r>
        <w:rPr>
          <w:b/>
          <w:rtl w:val="0"/>
        </w:rPr>
        <w:t>Google Form</w:t>
      </w:r>
      <w:r>
        <w:rPr>
          <w:rtl w:val="0"/>
        </w:rPr>
        <w:t>, or any other format for a quiz or training.</w:t>
      </w:r>
    </w:p>
    <w:p w14:paraId="000001B1">
      <w:pPr>
        <w:spacing w:before="240" w:after="240"/>
      </w:pPr>
      <w:r>
        <w:rPr>
          <w:rtl w:val="0"/>
        </w:rPr>
        <w:t xml:space="preserve">Here is the complete list of MCQs with </w:t>
      </w:r>
      <w:r>
        <w:rPr>
          <w:b/>
          <w:rtl w:val="0"/>
        </w:rPr>
        <w:t>correct answers</w:t>
      </w:r>
      <w:r>
        <w:rPr>
          <w:rtl w:val="0"/>
        </w:rPr>
        <w:t xml:space="preserve"> highlighted:</w:t>
      </w:r>
    </w:p>
    <w:p w14:paraId="000001B2">
      <w:r>
        <w:pict>
          <v:rect id="_x0000_i1088" o:spt="1" style="height:1.5pt;width:0pt;" fillcolor="#A0A0A0" filled="t" stroked="f" coordsize="21600,21600" o:hr="t" o:hrstd="t" o:hralign="center">
            <v:path/>
            <v:fill on="t" focussize="0,0"/>
            <v:stroke on="f"/>
            <v:imagedata o:title=""/>
            <o:lock v:ext="edit"/>
            <w10:wrap type="none"/>
            <w10:anchorlock/>
          </v:rect>
        </w:pict>
      </w:r>
    </w:p>
    <w:p w14:paraId="000001B3">
      <w:pPr>
        <w:pStyle w:val="4"/>
        <w:keepNext w:val="0"/>
        <w:keepLines w:val="0"/>
        <w:spacing w:before="280"/>
        <w:rPr>
          <w:b/>
          <w:color w:val="000000"/>
          <w:sz w:val="26"/>
          <w:szCs w:val="26"/>
        </w:rPr>
      </w:pPr>
      <w:bookmarkStart w:id="60" w:name="_t6s43lv66ma2" w:colFirst="0" w:colLast="0"/>
      <w:bookmarkEnd w:id="60"/>
      <w:r>
        <w:rPr>
          <w:b/>
          <w:color w:val="000000"/>
          <w:sz w:val="26"/>
          <w:szCs w:val="26"/>
          <w:rtl w:val="0"/>
        </w:rPr>
        <w:t>1. Widely used ML algorithm based on bagging:</w:t>
      </w:r>
    </w:p>
    <w:p w14:paraId="000001B4">
      <w:pPr>
        <w:spacing w:before="240" w:after="240"/>
        <w:rPr>
          <w:b/>
        </w:rPr>
      </w:pPr>
      <w:r>
        <w:rPr>
          <w:b/>
          <w:rtl w:val="0"/>
        </w:rPr>
        <w:t>Options:</w:t>
      </w:r>
    </w:p>
    <w:p w14:paraId="000001B5">
      <w:pPr>
        <w:numPr>
          <w:ilvl w:val="0"/>
          <w:numId w:val="62"/>
        </w:numPr>
        <w:spacing w:before="240" w:after="0" w:afterAutospacing="0"/>
        <w:ind w:left="720" w:hanging="360"/>
      </w:pPr>
      <w:r>
        <w:rPr>
          <w:rtl w:val="0"/>
        </w:rPr>
        <w:t>Decision Tree</w:t>
      </w:r>
      <w:r>
        <w:rPr>
          <w:rtl w:val="0"/>
        </w:rPr>
        <w:br w:type="textWrapping"/>
      </w:r>
    </w:p>
    <w:p w14:paraId="000001B6">
      <w:pPr>
        <w:numPr>
          <w:ilvl w:val="0"/>
          <w:numId w:val="62"/>
        </w:numPr>
        <w:spacing w:before="0" w:beforeAutospacing="0" w:after="0" w:afterAutospacing="0"/>
        <w:ind w:left="720" w:hanging="360"/>
      </w:pPr>
      <w:r>
        <w:rPr>
          <w:rtl w:val="0"/>
        </w:rPr>
        <w:t>Regression</w:t>
      </w:r>
      <w:r>
        <w:rPr>
          <w:rtl w:val="0"/>
        </w:rPr>
        <w:br w:type="textWrapping"/>
      </w:r>
    </w:p>
    <w:p w14:paraId="000001B7">
      <w:pPr>
        <w:numPr>
          <w:ilvl w:val="0"/>
          <w:numId w:val="62"/>
        </w:numPr>
        <w:spacing w:before="0" w:beforeAutospacing="0" w:after="0" w:afterAutospacing="0"/>
        <w:ind w:left="720" w:hanging="360"/>
      </w:pPr>
      <w:r>
        <w:rPr>
          <w:rtl w:val="0"/>
        </w:rPr>
        <w:t>Classification</w:t>
      </w:r>
      <w:r>
        <w:rPr>
          <w:rtl w:val="0"/>
        </w:rPr>
        <w:br w:type="textWrapping"/>
      </w:r>
    </w:p>
    <w:p w14:paraId="000001B8">
      <w:pPr>
        <w:numPr>
          <w:ilvl w:val="0"/>
          <w:numId w:val="62"/>
        </w:numPr>
        <w:spacing w:before="0" w:beforeAutospacing="0" w:after="240"/>
        <w:ind w:left="720" w:hanging="360"/>
      </w:pPr>
      <w:r>
        <w:rPr>
          <w:rFonts w:ascii="Arial Unicode MS" w:hAnsi="Arial Unicode MS" w:eastAsia="Arial Unicode MS" w:cs="Arial Unicode MS"/>
          <w:b/>
          <w:rtl w:val="0"/>
        </w:rPr>
        <w:t>✅ Random Forest</w:t>
      </w:r>
      <w:r>
        <w:rPr>
          <w:rFonts w:ascii="Arial Unicode MS" w:hAnsi="Arial Unicode MS" w:eastAsia="Arial Unicode MS" w:cs="Arial Unicode MS"/>
          <w:b/>
          <w:rtl w:val="0"/>
        </w:rPr>
        <w:br w:type="textWrapping"/>
      </w:r>
    </w:p>
    <w:p w14:paraId="000001B9">
      <w:r>
        <w:pict>
          <v:rect id="_x0000_i1089" o:spt="1" style="height:1.5pt;width:0pt;" fillcolor="#A0A0A0" filled="t" stroked="f" coordsize="21600,21600" o:hr="t" o:hrstd="t" o:hralign="center">
            <v:path/>
            <v:fill on="t" focussize="0,0"/>
            <v:stroke on="f"/>
            <v:imagedata o:title=""/>
            <o:lock v:ext="edit"/>
            <w10:wrap type="none"/>
            <w10:anchorlock/>
          </v:rect>
        </w:pict>
      </w:r>
    </w:p>
    <w:p w14:paraId="000001BA">
      <w:pPr>
        <w:pStyle w:val="4"/>
        <w:keepNext w:val="0"/>
        <w:keepLines w:val="0"/>
        <w:spacing w:before="280"/>
        <w:rPr>
          <w:b/>
          <w:color w:val="000000"/>
          <w:sz w:val="26"/>
          <w:szCs w:val="26"/>
        </w:rPr>
      </w:pPr>
      <w:bookmarkStart w:id="61" w:name="_8dldk5n5yk3y" w:colFirst="0" w:colLast="0"/>
      <w:bookmarkEnd w:id="61"/>
      <w:r>
        <w:rPr>
          <w:b/>
          <w:color w:val="000000"/>
          <w:sz w:val="26"/>
          <w:szCs w:val="26"/>
          <w:rtl w:val="0"/>
        </w:rPr>
        <w:t>2. Handling missing or corrupted data:</w:t>
      </w:r>
    </w:p>
    <w:p w14:paraId="000001BB">
      <w:pPr>
        <w:spacing w:before="240" w:after="240"/>
        <w:rPr>
          <w:b/>
        </w:rPr>
      </w:pPr>
      <w:r>
        <w:rPr>
          <w:b/>
          <w:rtl w:val="0"/>
        </w:rPr>
        <w:t>Options:</w:t>
      </w:r>
    </w:p>
    <w:p w14:paraId="000001BC">
      <w:pPr>
        <w:numPr>
          <w:ilvl w:val="0"/>
          <w:numId w:val="63"/>
        </w:numPr>
        <w:spacing w:before="240" w:after="0" w:afterAutospacing="0"/>
        <w:ind w:left="720" w:hanging="360"/>
      </w:pPr>
      <w:r>
        <w:rPr>
          <w:rtl w:val="0"/>
        </w:rPr>
        <w:t>Drop missing rows or columns</w:t>
      </w:r>
      <w:r>
        <w:rPr>
          <w:rtl w:val="0"/>
        </w:rPr>
        <w:br w:type="textWrapping"/>
      </w:r>
    </w:p>
    <w:p w14:paraId="000001BD">
      <w:pPr>
        <w:numPr>
          <w:ilvl w:val="0"/>
          <w:numId w:val="63"/>
        </w:numPr>
        <w:spacing w:before="0" w:beforeAutospacing="0" w:after="0" w:afterAutospacing="0"/>
        <w:ind w:left="720" w:hanging="360"/>
      </w:pPr>
      <w:r>
        <w:rPr>
          <w:rtl w:val="0"/>
        </w:rPr>
        <w:t>Replace missing values with mean/median/mode</w:t>
      </w:r>
      <w:r>
        <w:rPr>
          <w:rtl w:val="0"/>
        </w:rPr>
        <w:br w:type="textWrapping"/>
      </w:r>
    </w:p>
    <w:p w14:paraId="000001BE">
      <w:pPr>
        <w:numPr>
          <w:ilvl w:val="0"/>
          <w:numId w:val="63"/>
        </w:numPr>
        <w:spacing w:before="0" w:beforeAutospacing="0" w:after="0" w:afterAutospacing="0"/>
        <w:ind w:left="720" w:hanging="360"/>
      </w:pPr>
      <w:r>
        <w:rPr>
          <w:rtl w:val="0"/>
        </w:rPr>
        <w:t>Assign a unique category to missing values</w:t>
      </w:r>
      <w:r>
        <w:rPr>
          <w:rtl w:val="0"/>
        </w:rPr>
        <w:br w:type="textWrapping"/>
      </w:r>
    </w:p>
    <w:p w14:paraId="000001BF">
      <w:pPr>
        <w:numPr>
          <w:ilvl w:val="0"/>
          <w:numId w:val="63"/>
        </w:numPr>
        <w:spacing w:before="0" w:beforeAutospacing="0" w:after="240"/>
        <w:ind w:left="720" w:hanging="360"/>
      </w:pPr>
      <w:r>
        <w:rPr>
          <w:rFonts w:ascii="Arial Unicode MS" w:hAnsi="Arial Unicode MS" w:eastAsia="Arial Unicode MS" w:cs="Arial Unicode MS"/>
          <w:b/>
          <w:rtl w:val="0"/>
        </w:rPr>
        <w:t>✅ All of the above</w:t>
      </w:r>
      <w:r>
        <w:rPr>
          <w:rFonts w:ascii="Arial Unicode MS" w:hAnsi="Arial Unicode MS" w:eastAsia="Arial Unicode MS" w:cs="Arial Unicode MS"/>
          <w:b/>
          <w:rtl w:val="0"/>
        </w:rPr>
        <w:br w:type="textWrapping"/>
      </w:r>
    </w:p>
    <w:p w14:paraId="000001C0">
      <w:r>
        <w:pict>
          <v:rect id="_x0000_i1090" o:spt="1" style="height:1.5pt;width:0pt;" fillcolor="#A0A0A0" filled="t" stroked="f" coordsize="21600,21600" o:hr="t" o:hrstd="t" o:hralign="center">
            <v:path/>
            <v:fill on="t" focussize="0,0"/>
            <v:stroke on="f"/>
            <v:imagedata o:title=""/>
            <o:lock v:ext="edit"/>
            <w10:wrap type="none"/>
            <w10:anchorlock/>
          </v:rect>
        </w:pict>
      </w:r>
    </w:p>
    <w:p w14:paraId="000001C1">
      <w:pPr>
        <w:pStyle w:val="4"/>
        <w:keepNext w:val="0"/>
        <w:keepLines w:val="0"/>
        <w:spacing w:before="280"/>
        <w:rPr>
          <w:b/>
          <w:color w:val="000000"/>
          <w:sz w:val="26"/>
          <w:szCs w:val="26"/>
        </w:rPr>
      </w:pPr>
      <w:bookmarkStart w:id="62" w:name="_9eclu1dbgy28" w:colFirst="0" w:colLast="0"/>
      <w:bookmarkEnd w:id="62"/>
      <w:r>
        <w:rPr>
          <w:b/>
          <w:color w:val="000000"/>
          <w:sz w:val="26"/>
          <w:szCs w:val="26"/>
          <w:rtl w:val="0"/>
        </w:rPr>
        <w:t>3. K-means fails in which cases (Outliers, Densities, Nonconvex shapes):</w:t>
      </w:r>
    </w:p>
    <w:p w14:paraId="000001C2">
      <w:pPr>
        <w:spacing w:before="240" w:after="240"/>
        <w:rPr>
          <w:b/>
        </w:rPr>
      </w:pPr>
      <w:r>
        <w:rPr>
          <w:b/>
          <w:rtl w:val="0"/>
        </w:rPr>
        <w:t>Options:</w:t>
      </w:r>
    </w:p>
    <w:p w14:paraId="000001C3">
      <w:pPr>
        <w:numPr>
          <w:ilvl w:val="0"/>
          <w:numId w:val="64"/>
        </w:numPr>
        <w:spacing w:before="240" w:after="0" w:afterAutospacing="0"/>
        <w:ind w:left="720" w:hanging="360"/>
      </w:pPr>
      <w:r>
        <w:rPr>
          <w:rtl w:val="0"/>
        </w:rPr>
        <w:t>1 and 2</w:t>
      </w:r>
      <w:r>
        <w:rPr>
          <w:rtl w:val="0"/>
        </w:rPr>
        <w:br w:type="textWrapping"/>
      </w:r>
    </w:p>
    <w:p w14:paraId="000001C4">
      <w:pPr>
        <w:numPr>
          <w:ilvl w:val="0"/>
          <w:numId w:val="64"/>
        </w:numPr>
        <w:spacing w:before="0" w:beforeAutospacing="0" w:after="0" w:afterAutospacing="0"/>
        <w:ind w:left="720" w:hanging="360"/>
      </w:pPr>
      <w:r>
        <w:rPr>
          <w:rtl w:val="0"/>
        </w:rPr>
        <w:t>2 and 3</w:t>
      </w:r>
      <w:r>
        <w:rPr>
          <w:rtl w:val="0"/>
        </w:rPr>
        <w:br w:type="textWrapping"/>
      </w:r>
    </w:p>
    <w:p w14:paraId="000001C5">
      <w:pPr>
        <w:numPr>
          <w:ilvl w:val="0"/>
          <w:numId w:val="64"/>
        </w:numPr>
        <w:spacing w:before="0" w:beforeAutospacing="0" w:after="0" w:afterAutospacing="0"/>
        <w:ind w:left="720" w:hanging="360"/>
      </w:pPr>
      <w:r>
        <w:rPr>
          <w:rtl w:val="0"/>
        </w:rPr>
        <w:t>1 and 3</w:t>
      </w:r>
      <w:r>
        <w:rPr>
          <w:rtl w:val="0"/>
        </w:rPr>
        <w:br w:type="textWrapping"/>
      </w:r>
    </w:p>
    <w:p w14:paraId="000001C6">
      <w:pPr>
        <w:numPr>
          <w:ilvl w:val="0"/>
          <w:numId w:val="64"/>
        </w:numPr>
        <w:spacing w:before="0" w:beforeAutospacing="0" w:after="240"/>
        <w:ind w:left="720" w:hanging="360"/>
      </w:pPr>
      <w:r>
        <w:rPr>
          <w:rFonts w:ascii="Arial Unicode MS" w:hAnsi="Arial Unicode MS" w:eastAsia="Arial Unicode MS" w:cs="Arial Unicode MS"/>
          <w:b/>
          <w:rtl w:val="0"/>
        </w:rPr>
        <w:t>✅ All of the above</w:t>
      </w:r>
      <w:r>
        <w:rPr>
          <w:rFonts w:ascii="Arial Unicode MS" w:hAnsi="Arial Unicode MS" w:eastAsia="Arial Unicode MS" w:cs="Arial Unicode MS"/>
          <w:b/>
          <w:rtl w:val="0"/>
        </w:rPr>
        <w:br w:type="textWrapping"/>
      </w:r>
    </w:p>
    <w:p w14:paraId="000001C7">
      <w:r>
        <w:pict>
          <v:rect id="_x0000_i1091" o:spt="1" style="height:1.5pt;width:0pt;" fillcolor="#A0A0A0" filled="t" stroked="f" coordsize="21600,21600" o:hr="t" o:hrstd="t" o:hralign="center">
            <v:path/>
            <v:fill on="t" focussize="0,0"/>
            <v:stroke on="f"/>
            <v:imagedata o:title=""/>
            <o:lock v:ext="edit"/>
            <w10:wrap type="none"/>
            <w10:anchorlock/>
          </v:rect>
        </w:pict>
      </w:r>
    </w:p>
    <w:p w14:paraId="000001C8">
      <w:pPr>
        <w:pStyle w:val="4"/>
        <w:keepNext w:val="0"/>
        <w:keepLines w:val="0"/>
        <w:spacing w:before="280"/>
        <w:rPr>
          <w:b/>
          <w:color w:val="000000"/>
          <w:sz w:val="26"/>
          <w:szCs w:val="26"/>
        </w:rPr>
      </w:pPr>
      <w:bookmarkStart w:id="63" w:name="_5g9jq26ki1ss" w:colFirst="0" w:colLast="0"/>
      <w:bookmarkEnd w:id="63"/>
      <w:r>
        <w:rPr>
          <w:b/>
          <w:color w:val="000000"/>
          <w:sz w:val="26"/>
          <w:szCs w:val="26"/>
          <w:rtl w:val="0"/>
        </w:rPr>
        <w:t>4. Difference between supervised and unsupervised learning:</w:t>
      </w:r>
    </w:p>
    <w:p w14:paraId="000001C9">
      <w:pPr>
        <w:spacing w:before="240" w:after="240"/>
        <w:rPr>
          <w:b/>
        </w:rPr>
      </w:pPr>
      <w:r>
        <w:rPr>
          <w:b/>
          <w:rtl w:val="0"/>
        </w:rPr>
        <w:t>Options:</w:t>
      </w:r>
    </w:p>
    <w:p w14:paraId="000001CA">
      <w:pPr>
        <w:numPr>
          <w:ilvl w:val="0"/>
          <w:numId w:val="65"/>
        </w:numPr>
        <w:spacing w:before="240" w:after="0" w:afterAutospacing="0"/>
        <w:ind w:left="720" w:hanging="360"/>
      </w:pPr>
      <w:r>
        <w:rPr>
          <w:rFonts w:ascii="Arial Unicode MS" w:hAnsi="Arial Unicode MS" w:eastAsia="Arial Unicode MS" w:cs="Arial Unicode MS"/>
          <w:b/>
          <w:rtl w:val="0"/>
        </w:rPr>
        <w:t>✅ Supervised learning requires labeled data while unsupervised does not</w:t>
      </w:r>
      <w:r>
        <w:rPr>
          <w:rFonts w:ascii="Arial Unicode MS" w:hAnsi="Arial Unicode MS" w:eastAsia="Arial Unicode MS" w:cs="Arial Unicode MS"/>
          <w:b/>
          <w:rtl w:val="0"/>
        </w:rPr>
        <w:br w:type="textWrapping"/>
      </w:r>
    </w:p>
    <w:p w14:paraId="000001CB">
      <w:pPr>
        <w:numPr>
          <w:ilvl w:val="0"/>
          <w:numId w:val="65"/>
        </w:numPr>
        <w:spacing w:before="0" w:beforeAutospacing="0" w:after="0" w:afterAutospacing="0"/>
        <w:ind w:left="720" w:hanging="360"/>
      </w:pPr>
      <w:r>
        <w:rPr>
          <w:rtl w:val="0"/>
        </w:rPr>
        <w:t>Unsupervised learning requires labeled data</w:t>
      </w:r>
      <w:r>
        <w:rPr>
          <w:rtl w:val="0"/>
        </w:rPr>
        <w:br w:type="textWrapping"/>
      </w:r>
    </w:p>
    <w:p w14:paraId="000001CC">
      <w:pPr>
        <w:numPr>
          <w:ilvl w:val="0"/>
          <w:numId w:val="65"/>
        </w:numPr>
        <w:spacing w:before="0" w:beforeAutospacing="0" w:after="0" w:afterAutospacing="0"/>
        <w:ind w:left="720" w:hanging="360"/>
      </w:pPr>
      <w:r>
        <w:rPr>
          <w:rtl w:val="0"/>
        </w:rPr>
        <w:t>Supervised learning does not require data</w:t>
      </w:r>
      <w:r>
        <w:rPr>
          <w:rtl w:val="0"/>
        </w:rPr>
        <w:br w:type="textWrapping"/>
      </w:r>
    </w:p>
    <w:p w14:paraId="000001CD">
      <w:pPr>
        <w:numPr>
          <w:ilvl w:val="0"/>
          <w:numId w:val="65"/>
        </w:numPr>
        <w:spacing w:before="0" w:beforeAutospacing="0" w:after="240"/>
        <w:ind w:left="720" w:hanging="360"/>
      </w:pPr>
      <w:r>
        <w:rPr>
          <w:rtl w:val="0"/>
        </w:rPr>
        <w:t>No difference</w:t>
      </w:r>
      <w:r>
        <w:rPr>
          <w:rtl w:val="0"/>
        </w:rPr>
        <w:br w:type="textWrapping"/>
      </w:r>
    </w:p>
    <w:p w14:paraId="000001CE">
      <w:r>
        <w:pict>
          <v:rect id="_x0000_i1092" o:spt="1" style="height:1.5pt;width:0pt;" fillcolor="#A0A0A0" filled="t" stroked="f" coordsize="21600,21600" o:hr="t" o:hrstd="t" o:hralign="center">
            <v:path/>
            <v:fill on="t" focussize="0,0"/>
            <v:stroke on="f"/>
            <v:imagedata o:title=""/>
            <o:lock v:ext="edit"/>
            <w10:wrap type="none"/>
            <w10:anchorlock/>
          </v:rect>
        </w:pict>
      </w:r>
    </w:p>
    <w:p w14:paraId="000001CF">
      <w:pPr>
        <w:pStyle w:val="4"/>
        <w:keepNext w:val="0"/>
        <w:keepLines w:val="0"/>
        <w:spacing w:before="280"/>
        <w:rPr>
          <w:b/>
          <w:color w:val="000000"/>
          <w:sz w:val="26"/>
          <w:szCs w:val="26"/>
        </w:rPr>
      </w:pPr>
      <w:bookmarkStart w:id="64" w:name="_rhcuq7f3pm1y" w:colFirst="0" w:colLast="0"/>
      <w:bookmarkEnd w:id="64"/>
      <w:r>
        <w:rPr>
          <w:b/>
          <w:color w:val="000000"/>
          <w:sz w:val="26"/>
          <w:szCs w:val="26"/>
          <w:rtl w:val="0"/>
        </w:rPr>
        <w:t>5. Purpose of regularization:</w:t>
      </w:r>
    </w:p>
    <w:p w14:paraId="000001D0">
      <w:pPr>
        <w:spacing w:before="240" w:after="240"/>
        <w:rPr>
          <w:b/>
        </w:rPr>
      </w:pPr>
      <w:r>
        <w:rPr>
          <w:b/>
          <w:rtl w:val="0"/>
        </w:rPr>
        <w:t>Options:</w:t>
      </w:r>
    </w:p>
    <w:p w14:paraId="000001D1">
      <w:pPr>
        <w:numPr>
          <w:ilvl w:val="0"/>
          <w:numId w:val="66"/>
        </w:numPr>
        <w:spacing w:before="240" w:after="0" w:afterAutospacing="0"/>
        <w:ind w:left="720" w:hanging="360"/>
      </w:pPr>
      <w:r>
        <w:rPr>
          <w:rtl w:val="0"/>
        </w:rPr>
        <w:t>Reduce number of features</w:t>
      </w:r>
      <w:r>
        <w:rPr>
          <w:rtl w:val="0"/>
        </w:rPr>
        <w:br w:type="textWrapping"/>
      </w:r>
    </w:p>
    <w:p w14:paraId="000001D2">
      <w:pPr>
        <w:numPr>
          <w:ilvl w:val="0"/>
          <w:numId w:val="66"/>
        </w:numPr>
        <w:spacing w:before="0" w:beforeAutospacing="0" w:after="0" w:afterAutospacing="0"/>
        <w:ind w:left="720" w:hanging="360"/>
      </w:pPr>
      <w:r>
        <w:rPr>
          <w:rFonts w:ascii="Arial Unicode MS" w:hAnsi="Arial Unicode MS" w:eastAsia="Arial Unicode MS" w:cs="Arial Unicode MS"/>
          <w:b/>
          <w:rtl w:val="0"/>
        </w:rPr>
        <w:t>✅ Prevent overfitting and improve generalization</w:t>
      </w:r>
      <w:r>
        <w:rPr>
          <w:rFonts w:ascii="Arial Unicode MS" w:hAnsi="Arial Unicode MS" w:eastAsia="Arial Unicode MS" w:cs="Arial Unicode MS"/>
          <w:b/>
          <w:rtl w:val="0"/>
        </w:rPr>
        <w:br w:type="textWrapping"/>
      </w:r>
    </w:p>
    <w:p w14:paraId="000001D3">
      <w:pPr>
        <w:numPr>
          <w:ilvl w:val="0"/>
          <w:numId w:val="66"/>
        </w:numPr>
        <w:spacing w:before="0" w:beforeAutospacing="0" w:after="0" w:afterAutospacing="0"/>
        <w:ind w:left="720" w:hanging="360"/>
      </w:pPr>
      <w:r>
        <w:rPr>
          <w:rtl w:val="0"/>
        </w:rPr>
        <w:t>Speed up training</w:t>
      </w:r>
      <w:r>
        <w:rPr>
          <w:rtl w:val="0"/>
        </w:rPr>
        <w:br w:type="textWrapping"/>
      </w:r>
    </w:p>
    <w:p w14:paraId="000001D4">
      <w:pPr>
        <w:numPr>
          <w:ilvl w:val="0"/>
          <w:numId w:val="66"/>
        </w:numPr>
        <w:spacing w:before="0" w:beforeAutospacing="0" w:after="240"/>
        <w:ind w:left="720" w:hanging="360"/>
      </w:pPr>
      <w:r>
        <w:rPr>
          <w:rtl w:val="0"/>
        </w:rPr>
        <w:t>Increase accuracy</w:t>
      </w:r>
      <w:r>
        <w:rPr>
          <w:rtl w:val="0"/>
        </w:rPr>
        <w:br w:type="textWrapping"/>
      </w:r>
    </w:p>
    <w:p w14:paraId="000001D5">
      <w:r>
        <w:pict>
          <v:rect id="_x0000_i1093" o:spt="1" style="height:1.5pt;width:0pt;" fillcolor="#A0A0A0" filled="t" stroked="f" coordsize="21600,21600" o:hr="t" o:hrstd="t" o:hralign="center">
            <v:path/>
            <v:fill on="t" focussize="0,0"/>
            <v:stroke on="f"/>
            <v:imagedata o:title=""/>
            <o:lock v:ext="edit"/>
            <w10:wrap type="none"/>
            <w10:anchorlock/>
          </v:rect>
        </w:pict>
      </w:r>
    </w:p>
    <w:p w14:paraId="000001D6">
      <w:pPr>
        <w:pStyle w:val="4"/>
        <w:keepNext w:val="0"/>
        <w:keepLines w:val="0"/>
        <w:spacing w:before="280"/>
        <w:rPr>
          <w:b/>
          <w:color w:val="000000"/>
          <w:sz w:val="26"/>
          <w:szCs w:val="26"/>
        </w:rPr>
      </w:pPr>
      <w:bookmarkStart w:id="65" w:name="_xwxs87kgvyeu" w:colFirst="0" w:colLast="0"/>
      <w:bookmarkEnd w:id="65"/>
      <w:r>
        <w:rPr>
          <w:b/>
          <w:color w:val="000000"/>
          <w:sz w:val="26"/>
          <w:szCs w:val="26"/>
          <w:rtl w:val="0"/>
        </w:rPr>
        <w:t>6. ML algorithm based on bagging (again):</w:t>
      </w:r>
    </w:p>
    <w:p w14:paraId="000001D7">
      <w:pPr>
        <w:spacing w:before="240" w:after="240"/>
        <w:rPr>
          <w:b/>
        </w:rPr>
      </w:pPr>
      <w:r>
        <w:rPr>
          <w:rFonts w:ascii="Arial Unicode MS" w:hAnsi="Arial Unicode MS" w:eastAsia="Arial Unicode MS" w:cs="Arial Unicode MS"/>
          <w:b/>
          <w:rtl w:val="0"/>
        </w:rPr>
        <w:t>✅ Answer:</w:t>
      </w:r>
      <w:r>
        <w:rPr>
          <w:rtl w:val="0"/>
        </w:rPr>
        <w:t xml:space="preserve"> 2. </w:t>
      </w:r>
      <w:r>
        <w:rPr>
          <w:b/>
          <w:rtl w:val="0"/>
        </w:rPr>
        <w:t>Random Forest</w:t>
      </w:r>
    </w:p>
    <w:p w14:paraId="000001D8">
      <w:r>
        <w:pict>
          <v:rect id="_x0000_i1094" o:spt="1" style="height:1.5pt;width:0pt;" fillcolor="#A0A0A0" filled="t" stroked="f" coordsize="21600,21600" o:hr="t" o:hrstd="t" o:hralign="center">
            <v:path/>
            <v:fill on="t" focussize="0,0"/>
            <v:stroke on="f"/>
            <v:imagedata o:title=""/>
            <o:lock v:ext="edit"/>
            <w10:wrap type="none"/>
            <w10:anchorlock/>
          </v:rect>
        </w:pict>
      </w:r>
    </w:p>
    <w:p w14:paraId="000001D9">
      <w:pPr>
        <w:pStyle w:val="4"/>
        <w:keepNext w:val="0"/>
        <w:keepLines w:val="0"/>
        <w:spacing w:before="280"/>
        <w:rPr>
          <w:b/>
          <w:color w:val="000000"/>
          <w:sz w:val="26"/>
          <w:szCs w:val="26"/>
        </w:rPr>
      </w:pPr>
      <w:bookmarkStart w:id="66" w:name="_uuhixca19tnw" w:colFirst="0" w:colLast="0"/>
      <w:bookmarkEnd w:id="66"/>
      <w:r>
        <w:rPr>
          <w:b/>
          <w:color w:val="000000"/>
          <w:sz w:val="26"/>
          <w:szCs w:val="26"/>
          <w:rtl w:val="0"/>
        </w:rPr>
        <w:t>7. Disadvantage of decision trees:</w:t>
      </w:r>
    </w:p>
    <w:p w14:paraId="000001DA">
      <w:pPr>
        <w:spacing w:before="240" w:after="240"/>
        <w:rPr>
          <w:b/>
        </w:rPr>
      </w:pPr>
      <w:r>
        <w:rPr>
          <w:b/>
          <w:rtl w:val="0"/>
        </w:rPr>
        <w:t>Options:</w:t>
      </w:r>
    </w:p>
    <w:p w14:paraId="000001DB">
      <w:pPr>
        <w:numPr>
          <w:ilvl w:val="0"/>
          <w:numId w:val="67"/>
        </w:numPr>
        <w:spacing w:before="240" w:after="0" w:afterAutospacing="0"/>
        <w:ind w:left="720" w:hanging="360"/>
      </w:pPr>
      <w:r>
        <w:rPr>
          <w:rtl w:val="0"/>
        </w:rPr>
        <w:t>Robust to outliers</w:t>
      </w:r>
      <w:r>
        <w:rPr>
          <w:rtl w:val="0"/>
        </w:rPr>
        <w:br w:type="textWrapping"/>
      </w:r>
    </w:p>
    <w:p w14:paraId="000001DC">
      <w:pPr>
        <w:numPr>
          <w:ilvl w:val="0"/>
          <w:numId w:val="67"/>
        </w:numPr>
        <w:spacing w:before="0" w:beforeAutospacing="0" w:after="0" w:afterAutospacing="0"/>
        <w:ind w:left="720" w:hanging="360"/>
      </w:pPr>
      <w:r>
        <w:rPr>
          <w:rtl w:val="0"/>
        </w:rPr>
        <w:t>Factor Analysis</w:t>
      </w:r>
      <w:r>
        <w:rPr>
          <w:rtl w:val="0"/>
        </w:rPr>
        <w:br w:type="textWrapping"/>
      </w:r>
    </w:p>
    <w:p w14:paraId="000001DD">
      <w:pPr>
        <w:numPr>
          <w:ilvl w:val="0"/>
          <w:numId w:val="67"/>
        </w:numPr>
        <w:spacing w:before="0" w:beforeAutospacing="0" w:after="0" w:afterAutospacing="0"/>
        <w:ind w:left="720" w:hanging="360"/>
      </w:pPr>
      <w:r>
        <w:rPr>
          <w:rFonts w:ascii="Arial Unicode MS" w:hAnsi="Arial Unicode MS" w:eastAsia="Arial Unicode MS" w:cs="Arial Unicode MS"/>
          <w:b/>
          <w:rtl w:val="0"/>
        </w:rPr>
        <w:t>✅ Prone to overfit</w:t>
      </w:r>
      <w:r>
        <w:rPr>
          <w:rFonts w:ascii="Arial Unicode MS" w:hAnsi="Arial Unicode MS" w:eastAsia="Arial Unicode MS" w:cs="Arial Unicode MS"/>
          <w:b/>
          <w:rtl w:val="0"/>
        </w:rPr>
        <w:br w:type="textWrapping"/>
      </w:r>
    </w:p>
    <w:p w14:paraId="000001DE">
      <w:pPr>
        <w:numPr>
          <w:ilvl w:val="0"/>
          <w:numId w:val="67"/>
        </w:numPr>
        <w:spacing w:before="0" w:beforeAutospacing="0" w:after="240"/>
        <w:ind w:left="720" w:hanging="360"/>
      </w:pPr>
      <w:r>
        <w:rPr>
          <w:rtl w:val="0"/>
        </w:rPr>
        <w:t>All of the above</w:t>
      </w:r>
      <w:r>
        <w:rPr>
          <w:rtl w:val="0"/>
        </w:rPr>
        <w:br w:type="textWrapping"/>
      </w:r>
    </w:p>
    <w:p w14:paraId="000001DF">
      <w:r>
        <w:pict>
          <v:rect id="_x0000_i1095" o:spt="1" style="height:1.5pt;width:0pt;" fillcolor="#A0A0A0" filled="t" stroked="f" coordsize="21600,21600" o:hr="t" o:hrstd="t" o:hralign="center">
            <v:path/>
            <v:fill on="t" focussize="0,0"/>
            <v:stroke on="f"/>
            <v:imagedata o:title=""/>
            <o:lock v:ext="edit"/>
            <w10:wrap type="none"/>
            <w10:anchorlock/>
          </v:rect>
        </w:pict>
      </w:r>
    </w:p>
    <w:p w14:paraId="000001E0">
      <w:pPr>
        <w:pStyle w:val="4"/>
        <w:keepNext w:val="0"/>
        <w:keepLines w:val="0"/>
        <w:spacing w:before="280"/>
        <w:rPr>
          <w:b/>
          <w:color w:val="000000"/>
          <w:sz w:val="26"/>
          <w:szCs w:val="26"/>
        </w:rPr>
      </w:pPr>
      <w:bookmarkStart w:id="67" w:name="_itidt48q6ggu" w:colFirst="0" w:colLast="0"/>
      <w:bookmarkEnd w:id="67"/>
      <w:r>
        <w:rPr>
          <w:b/>
          <w:color w:val="000000"/>
          <w:sz w:val="26"/>
          <w:szCs w:val="26"/>
          <w:rtl w:val="0"/>
        </w:rPr>
        <w:t>8. K-NN difficulties:</w:t>
      </w:r>
    </w:p>
    <w:p w14:paraId="000001E1">
      <w:pPr>
        <w:spacing w:before="240" w:after="240"/>
        <w:rPr>
          <w:b/>
        </w:rPr>
      </w:pPr>
      <w:r>
        <w:rPr>
          <w:b/>
          <w:rtl w:val="0"/>
        </w:rPr>
        <w:t>Options:</w:t>
      </w:r>
    </w:p>
    <w:p w14:paraId="000001E2">
      <w:pPr>
        <w:numPr>
          <w:ilvl w:val="0"/>
          <w:numId w:val="68"/>
        </w:numPr>
        <w:spacing w:before="240" w:after="0" w:afterAutospacing="0"/>
        <w:ind w:left="720" w:hanging="360"/>
      </w:pPr>
      <w:r>
        <w:rPr>
          <w:rtl w:val="0"/>
        </w:rPr>
        <w:t>Curse of dimensionality</w:t>
      </w:r>
      <w:r>
        <w:rPr>
          <w:rtl w:val="0"/>
        </w:rPr>
        <w:br w:type="textWrapping"/>
      </w:r>
    </w:p>
    <w:p w14:paraId="000001E3">
      <w:pPr>
        <w:numPr>
          <w:ilvl w:val="0"/>
          <w:numId w:val="68"/>
        </w:numPr>
        <w:spacing w:before="0" w:beforeAutospacing="0" w:after="0" w:afterAutospacing="0"/>
        <w:ind w:left="720" w:hanging="360"/>
      </w:pPr>
      <w:r>
        <w:rPr>
          <w:rtl w:val="0"/>
        </w:rPr>
        <w:t>Must calculate distance from all training samples</w:t>
      </w:r>
      <w:r>
        <w:rPr>
          <w:rtl w:val="0"/>
        </w:rPr>
        <w:br w:type="textWrapping"/>
      </w:r>
    </w:p>
    <w:p w14:paraId="000001E4">
      <w:pPr>
        <w:numPr>
          <w:ilvl w:val="0"/>
          <w:numId w:val="68"/>
        </w:numPr>
        <w:spacing w:before="0" w:beforeAutospacing="0" w:after="0" w:afterAutospacing="0"/>
        <w:ind w:left="720" w:hanging="360"/>
      </w:pPr>
      <w:r>
        <w:rPr>
          <w:rFonts w:ascii="Arial Unicode MS" w:hAnsi="Arial Unicode MS" w:eastAsia="Arial Unicode MS" w:cs="Arial Unicode MS"/>
          <w:b/>
          <w:rtl w:val="0"/>
        </w:rPr>
        <w:t>✅ Both A and B</w:t>
      </w:r>
      <w:r>
        <w:rPr>
          <w:rFonts w:ascii="Arial Unicode MS" w:hAnsi="Arial Unicode MS" w:eastAsia="Arial Unicode MS" w:cs="Arial Unicode MS"/>
          <w:b/>
          <w:rtl w:val="0"/>
        </w:rPr>
        <w:br w:type="textWrapping"/>
      </w:r>
    </w:p>
    <w:p w14:paraId="000001E5">
      <w:pPr>
        <w:numPr>
          <w:ilvl w:val="0"/>
          <w:numId w:val="68"/>
        </w:numPr>
        <w:spacing w:before="0" w:beforeAutospacing="0" w:after="240"/>
        <w:ind w:left="720" w:hanging="360"/>
      </w:pPr>
      <w:r>
        <w:rPr>
          <w:rtl w:val="0"/>
        </w:rPr>
        <w:t>None</w:t>
      </w:r>
      <w:r>
        <w:rPr>
          <w:rtl w:val="0"/>
        </w:rPr>
        <w:br w:type="textWrapping"/>
      </w:r>
    </w:p>
    <w:p w14:paraId="000001E6">
      <w:r>
        <w:pict>
          <v:rect id="_x0000_i1096" o:spt="1" style="height:1.5pt;width:0pt;" fillcolor="#A0A0A0" filled="t" stroked="f" coordsize="21600,21600" o:hr="t" o:hrstd="t" o:hralign="center">
            <v:path/>
            <v:fill on="t" focussize="0,0"/>
            <v:stroke on="f"/>
            <v:imagedata o:title=""/>
            <o:lock v:ext="edit"/>
            <w10:wrap type="none"/>
            <w10:anchorlock/>
          </v:rect>
        </w:pict>
      </w:r>
    </w:p>
    <w:p w14:paraId="000001E7">
      <w:pPr>
        <w:pStyle w:val="4"/>
        <w:keepNext w:val="0"/>
        <w:keepLines w:val="0"/>
        <w:spacing w:before="280"/>
        <w:rPr>
          <w:b/>
          <w:color w:val="000000"/>
          <w:sz w:val="26"/>
          <w:szCs w:val="26"/>
        </w:rPr>
      </w:pPr>
      <w:bookmarkStart w:id="68" w:name="_xak6fbrb9de7" w:colFirst="0" w:colLast="0"/>
      <w:bookmarkEnd w:id="68"/>
      <w:r>
        <w:rPr>
          <w:b/>
          <w:color w:val="000000"/>
          <w:sz w:val="26"/>
          <w:szCs w:val="26"/>
          <w:rtl w:val="0"/>
        </w:rPr>
        <w:t>9. Skills for a Data Scientist:</w:t>
      </w:r>
    </w:p>
    <w:p w14:paraId="000001E8">
      <w:pPr>
        <w:spacing w:before="240" w:after="240"/>
        <w:rPr>
          <w:b/>
        </w:rPr>
      </w:pPr>
      <w:r>
        <w:rPr>
          <w:b/>
          <w:rtl w:val="0"/>
        </w:rPr>
        <w:t>Options:</w:t>
      </w:r>
    </w:p>
    <w:p w14:paraId="000001E9">
      <w:pPr>
        <w:numPr>
          <w:ilvl w:val="0"/>
          <w:numId w:val="69"/>
        </w:numPr>
        <w:spacing w:before="240" w:after="0" w:afterAutospacing="0"/>
        <w:ind w:left="720" w:hanging="360"/>
      </w:pPr>
      <w:r>
        <w:rPr>
          <w:rtl w:val="0"/>
        </w:rPr>
        <w:t>Probability &amp; Statistics</w:t>
      </w:r>
      <w:r>
        <w:rPr>
          <w:rtl w:val="0"/>
        </w:rPr>
        <w:br w:type="textWrapping"/>
      </w:r>
    </w:p>
    <w:p w14:paraId="000001EA">
      <w:pPr>
        <w:numPr>
          <w:ilvl w:val="0"/>
          <w:numId w:val="69"/>
        </w:numPr>
        <w:spacing w:before="0" w:beforeAutospacing="0" w:after="0" w:afterAutospacing="0"/>
        <w:ind w:left="720" w:hanging="360"/>
      </w:pPr>
      <w:r>
        <w:rPr>
          <w:rtl w:val="0"/>
        </w:rPr>
        <w:t>ML / Deep Learning</w:t>
      </w:r>
      <w:r>
        <w:rPr>
          <w:rtl w:val="0"/>
        </w:rPr>
        <w:br w:type="textWrapping"/>
      </w:r>
    </w:p>
    <w:p w14:paraId="000001EB">
      <w:pPr>
        <w:numPr>
          <w:ilvl w:val="0"/>
          <w:numId w:val="69"/>
        </w:numPr>
        <w:spacing w:before="0" w:beforeAutospacing="0" w:after="0" w:afterAutospacing="0"/>
        <w:ind w:left="720" w:hanging="360"/>
      </w:pPr>
      <w:r>
        <w:rPr>
          <w:rtl w:val="0"/>
        </w:rPr>
        <w:t>Data Wrangling</w:t>
      </w:r>
      <w:r>
        <w:rPr>
          <w:rtl w:val="0"/>
        </w:rPr>
        <w:br w:type="textWrapping"/>
      </w:r>
    </w:p>
    <w:p w14:paraId="000001EC">
      <w:pPr>
        <w:numPr>
          <w:ilvl w:val="0"/>
          <w:numId w:val="69"/>
        </w:numPr>
        <w:spacing w:before="0" w:beforeAutospacing="0" w:after="240"/>
        <w:ind w:left="720" w:hanging="360"/>
      </w:pPr>
      <w:r>
        <w:rPr>
          <w:rFonts w:ascii="Arial Unicode MS" w:hAnsi="Arial Unicode MS" w:eastAsia="Arial Unicode MS" w:cs="Arial Unicode MS"/>
          <w:b/>
          <w:rtl w:val="0"/>
        </w:rPr>
        <w:t>✅ All of the above</w:t>
      </w:r>
      <w:r>
        <w:rPr>
          <w:rFonts w:ascii="Arial Unicode MS" w:hAnsi="Arial Unicode MS" w:eastAsia="Arial Unicode MS" w:cs="Arial Unicode MS"/>
          <w:b/>
          <w:rtl w:val="0"/>
        </w:rPr>
        <w:br w:type="textWrapping"/>
      </w:r>
    </w:p>
    <w:p w14:paraId="000001ED">
      <w:r>
        <w:pict>
          <v:rect id="_x0000_i1097" o:spt="1" style="height:1.5pt;width:0pt;" fillcolor="#A0A0A0" filled="t" stroked="f" coordsize="21600,21600" o:hr="t" o:hrstd="t" o:hralign="center">
            <v:path/>
            <v:fill on="t" focussize="0,0"/>
            <v:stroke on="f"/>
            <v:imagedata o:title=""/>
            <o:lock v:ext="edit"/>
            <w10:wrap type="none"/>
            <w10:anchorlock/>
          </v:rect>
        </w:pict>
      </w:r>
    </w:p>
    <w:p w14:paraId="000001EE">
      <w:pPr>
        <w:pStyle w:val="4"/>
        <w:keepNext w:val="0"/>
        <w:keepLines w:val="0"/>
        <w:spacing w:before="280"/>
        <w:rPr>
          <w:b/>
          <w:color w:val="000000"/>
          <w:sz w:val="26"/>
          <w:szCs w:val="26"/>
        </w:rPr>
      </w:pPr>
      <w:bookmarkStart w:id="69" w:name="_pe5tpjyqy4ed" w:colFirst="0" w:colLast="0"/>
      <w:bookmarkEnd w:id="69"/>
      <w:r>
        <w:rPr>
          <w:b/>
          <w:color w:val="000000"/>
          <w:sz w:val="26"/>
          <w:szCs w:val="26"/>
          <w:rtl w:val="0"/>
        </w:rPr>
        <w:t>10. Unstructured data is not organized:</w:t>
      </w:r>
    </w:p>
    <w:p w14:paraId="000001EF">
      <w:pPr>
        <w:spacing w:before="240" w:after="240"/>
        <w:rPr>
          <w:b/>
        </w:rPr>
      </w:pPr>
      <w:r>
        <w:rPr>
          <w:b/>
          <w:rtl w:val="0"/>
        </w:rPr>
        <w:t>Options:</w:t>
      </w:r>
    </w:p>
    <w:p w14:paraId="000001F0">
      <w:pPr>
        <w:numPr>
          <w:ilvl w:val="0"/>
          <w:numId w:val="70"/>
        </w:numPr>
        <w:spacing w:before="240" w:after="0" w:afterAutospacing="0"/>
        <w:ind w:left="720" w:hanging="360"/>
      </w:pPr>
      <w:r>
        <w:rPr>
          <w:rFonts w:ascii="Arial Unicode MS" w:hAnsi="Arial Unicode MS" w:eastAsia="Arial Unicode MS" w:cs="Arial Unicode MS"/>
          <w:b/>
          <w:rtl w:val="0"/>
        </w:rPr>
        <w:t>✅ TRUE</w:t>
      </w:r>
      <w:r>
        <w:rPr>
          <w:rFonts w:ascii="Arial Unicode MS" w:hAnsi="Arial Unicode MS" w:eastAsia="Arial Unicode MS" w:cs="Arial Unicode MS"/>
          <w:b/>
          <w:rtl w:val="0"/>
        </w:rPr>
        <w:br w:type="textWrapping"/>
      </w:r>
    </w:p>
    <w:p w14:paraId="000001F1">
      <w:pPr>
        <w:numPr>
          <w:ilvl w:val="0"/>
          <w:numId w:val="70"/>
        </w:numPr>
        <w:spacing w:before="0" w:beforeAutospacing="0" w:after="0" w:afterAutospacing="0"/>
        <w:ind w:left="720" w:hanging="360"/>
      </w:pPr>
      <w:r>
        <w:rPr>
          <w:rtl w:val="0"/>
        </w:rPr>
        <w:t>FALSE</w:t>
      </w:r>
      <w:r>
        <w:rPr>
          <w:rtl w:val="0"/>
        </w:rPr>
        <w:br w:type="textWrapping"/>
      </w:r>
    </w:p>
    <w:p w14:paraId="000001F2">
      <w:pPr>
        <w:numPr>
          <w:ilvl w:val="0"/>
          <w:numId w:val="70"/>
        </w:numPr>
        <w:spacing w:before="0" w:beforeAutospacing="0" w:after="0" w:afterAutospacing="0"/>
        <w:ind w:left="720" w:hanging="360"/>
      </w:pPr>
      <w:r>
        <w:rPr>
          <w:rtl w:val="0"/>
        </w:rPr>
        <w:t>Can be true or false</w:t>
      </w:r>
      <w:r>
        <w:rPr>
          <w:rtl w:val="0"/>
        </w:rPr>
        <w:br w:type="textWrapping"/>
      </w:r>
    </w:p>
    <w:p w14:paraId="000001F3">
      <w:pPr>
        <w:numPr>
          <w:ilvl w:val="0"/>
          <w:numId w:val="70"/>
        </w:numPr>
        <w:spacing w:before="0" w:beforeAutospacing="0" w:after="240"/>
        <w:ind w:left="720" w:hanging="360"/>
      </w:pPr>
      <w:r>
        <w:rPr>
          <w:rtl w:val="0"/>
        </w:rPr>
        <w:t>Cannot say</w:t>
      </w:r>
      <w:r>
        <w:rPr>
          <w:rtl w:val="0"/>
        </w:rPr>
        <w:br w:type="textWrapping"/>
      </w:r>
    </w:p>
    <w:p w14:paraId="000001F4">
      <w:r>
        <w:pict>
          <v:rect id="_x0000_i1098" o:spt="1" style="height:1.5pt;width:0pt;" fillcolor="#A0A0A0" filled="t" stroked="f" coordsize="21600,21600" o:hr="t" o:hrstd="t" o:hralign="center">
            <v:path/>
            <v:fill on="t" focussize="0,0"/>
            <v:stroke on="f"/>
            <v:imagedata o:title=""/>
            <o:lock v:ext="edit"/>
            <w10:wrap type="none"/>
            <w10:anchorlock/>
          </v:rect>
        </w:pict>
      </w:r>
    </w:p>
    <w:p w14:paraId="000001F5">
      <w:pPr>
        <w:pStyle w:val="4"/>
        <w:keepNext w:val="0"/>
        <w:keepLines w:val="0"/>
        <w:spacing w:before="280"/>
        <w:rPr>
          <w:b/>
          <w:color w:val="000000"/>
          <w:sz w:val="26"/>
          <w:szCs w:val="26"/>
        </w:rPr>
      </w:pPr>
      <w:bookmarkStart w:id="70" w:name="_vxtd8x8ka0ru" w:colFirst="0" w:colLast="0"/>
      <w:bookmarkEnd w:id="70"/>
      <w:r>
        <w:rPr>
          <w:b/>
          <w:color w:val="000000"/>
          <w:sz w:val="26"/>
          <w:szCs w:val="26"/>
          <w:rtl w:val="0"/>
        </w:rPr>
        <w:t>11. Iterative process on ML models builds on:</w:t>
      </w:r>
    </w:p>
    <w:p w14:paraId="000001F6">
      <w:pPr>
        <w:spacing w:before="240" w:after="240"/>
        <w:rPr>
          <w:b/>
        </w:rPr>
      </w:pPr>
      <w:r>
        <w:rPr>
          <w:b/>
          <w:rtl w:val="0"/>
        </w:rPr>
        <w:t>Options:</w:t>
      </w:r>
    </w:p>
    <w:p w14:paraId="000001F7">
      <w:pPr>
        <w:numPr>
          <w:ilvl w:val="0"/>
          <w:numId w:val="71"/>
        </w:numPr>
        <w:spacing w:before="240" w:after="0" w:afterAutospacing="0"/>
        <w:ind w:left="720" w:hanging="360"/>
      </w:pPr>
      <w:r>
        <w:rPr>
          <w:rtl w:val="0"/>
        </w:rPr>
        <w:t>Mini-batches</w:t>
      </w:r>
      <w:r>
        <w:rPr>
          <w:rtl w:val="0"/>
        </w:rPr>
        <w:br w:type="textWrapping"/>
      </w:r>
    </w:p>
    <w:p w14:paraId="000001F8">
      <w:pPr>
        <w:numPr>
          <w:ilvl w:val="0"/>
          <w:numId w:val="71"/>
        </w:numPr>
        <w:spacing w:before="0" w:beforeAutospacing="0" w:after="0" w:afterAutospacing="0"/>
        <w:ind w:left="720" w:hanging="360"/>
      </w:pPr>
      <w:r>
        <w:rPr>
          <w:rtl w:val="0"/>
        </w:rPr>
        <w:t>Optimized parameters</w:t>
      </w:r>
      <w:r>
        <w:rPr>
          <w:rtl w:val="0"/>
        </w:rPr>
        <w:br w:type="textWrapping"/>
      </w:r>
    </w:p>
    <w:p w14:paraId="000001F9">
      <w:pPr>
        <w:numPr>
          <w:ilvl w:val="0"/>
          <w:numId w:val="71"/>
        </w:numPr>
        <w:spacing w:before="0" w:beforeAutospacing="0" w:after="0" w:afterAutospacing="0"/>
        <w:ind w:left="720" w:hanging="360"/>
      </w:pPr>
      <w:r>
        <w:rPr>
          <w:rFonts w:ascii="Arial Unicode MS" w:hAnsi="Arial Unicode MS" w:eastAsia="Arial Unicode MS" w:cs="Arial Unicode MS"/>
          <w:b/>
          <w:rtl w:val="0"/>
        </w:rPr>
        <w:t>✅ Hyperparameters</w:t>
      </w:r>
      <w:r>
        <w:rPr>
          <w:rFonts w:ascii="Arial Unicode MS" w:hAnsi="Arial Unicode MS" w:eastAsia="Arial Unicode MS" w:cs="Arial Unicode MS"/>
          <w:b/>
          <w:rtl w:val="0"/>
        </w:rPr>
        <w:br w:type="textWrapping"/>
      </w:r>
    </w:p>
    <w:p w14:paraId="000001FA">
      <w:pPr>
        <w:numPr>
          <w:ilvl w:val="0"/>
          <w:numId w:val="71"/>
        </w:numPr>
        <w:spacing w:before="0" w:beforeAutospacing="0" w:after="240"/>
        <w:ind w:left="720" w:hanging="360"/>
      </w:pPr>
      <w:r>
        <w:rPr>
          <w:rtl w:val="0"/>
        </w:rPr>
        <w:t>Superparameters</w:t>
      </w:r>
      <w:r>
        <w:rPr>
          <w:rtl w:val="0"/>
        </w:rPr>
        <w:br w:type="textWrapping"/>
      </w:r>
    </w:p>
    <w:p w14:paraId="000001FB">
      <w:r>
        <w:pict>
          <v:rect id="_x0000_i1099" o:spt="1" style="height:1.5pt;width:0pt;" fillcolor="#A0A0A0" filled="t" stroked="f" coordsize="21600,21600" o:hr="t" o:hrstd="t" o:hralign="center">
            <v:path/>
            <v:fill on="t" focussize="0,0"/>
            <v:stroke on="f"/>
            <v:imagedata o:title=""/>
            <o:lock v:ext="edit"/>
            <w10:wrap type="none"/>
            <w10:anchorlock/>
          </v:rect>
        </w:pict>
      </w:r>
    </w:p>
    <w:p w14:paraId="000001FC">
      <w:pPr>
        <w:pStyle w:val="4"/>
        <w:keepNext w:val="0"/>
        <w:keepLines w:val="0"/>
        <w:spacing w:before="280"/>
        <w:rPr>
          <w:b/>
          <w:color w:val="000000"/>
          <w:sz w:val="26"/>
          <w:szCs w:val="26"/>
        </w:rPr>
      </w:pPr>
      <w:bookmarkStart w:id="71" w:name="_yri2benhrkh1" w:colFirst="0" w:colLast="0"/>
      <w:bookmarkEnd w:id="71"/>
      <w:r>
        <w:rPr>
          <w:b/>
          <w:color w:val="000000"/>
          <w:sz w:val="26"/>
          <w:szCs w:val="26"/>
          <w:rtl w:val="0"/>
        </w:rPr>
        <w:t>12. (Duplicate) ML algorithm based on bagging:</w:t>
      </w:r>
    </w:p>
    <w:p w14:paraId="000001FD">
      <w:pPr>
        <w:spacing w:before="240" w:after="240"/>
        <w:rPr>
          <w:b/>
        </w:rPr>
      </w:pPr>
      <w:r>
        <w:rPr>
          <w:rFonts w:ascii="Arial Unicode MS" w:hAnsi="Arial Unicode MS" w:eastAsia="Arial Unicode MS" w:cs="Arial Unicode MS"/>
          <w:b/>
          <w:rtl w:val="0"/>
        </w:rPr>
        <w:t>✅ Answer:</w:t>
      </w:r>
      <w:r>
        <w:rPr>
          <w:rtl w:val="0"/>
        </w:rPr>
        <w:t xml:space="preserve"> 4. </w:t>
      </w:r>
      <w:r>
        <w:rPr>
          <w:b/>
          <w:rtl w:val="0"/>
        </w:rPr>
        <w:t>Random Forest</w:t>
      </w:r>
    </w:p>
    <w:p w14:paraId="000001FE">
      <w:r>
        <w:pict>
          <v:rect id="_x0000_i1100" o:spt="1" style="height:1.5pt;width:0pt;" fillcolor="#A0A0A0" filled="t" stroked="f" coordsize="21600,21600" o:hr="t" o:hrstd="t" o:hralign="center">
            <v:path/>
            <v:fill on="t" focussize="0,0"/>
            <v:stroke on="f"/>
            <v:imagedata o:title=""/>
            <o:lock v:ext="edit"/>
            <w10:wrap type="none"/>
            <w10:anchorlock/>
          </v:rect>
        </w:pict>
      </w:r>
    </w:p>
    <w:p w14:paraId="000001FF">
      <w:pPr>
        <w:pStyle w:val="4"/>
        <w:keepNext w:val="0"/>
        <w:keepLines w:val="0"/>
        <w:spacing w:before="280"/>
        <w:rPr>
          <w:b/>
          <w:color w:val="000000"/>
          <w:sz w:val="26"/>
          <w:szCs w:val="26"/>
        </w:rPr>
      </w:pPr>
      <w:bookmarkStart w:id="72" w:name="_pm2vr6coj6et" w:colFirst="0" w:colLast="0"/>
      <w:bookmarkEnd w:id="72"/>
      <w:r>
        <w:rPr>
          <w:b/>
          <w:color w:val="000000"/>
          <w:sz w:val="26"/>
          <w:szCs w:val="26"/>
          <w:rtl w:val="0"/>
        </w:rPr>
        <w:t>13. Why set gradient to zero at extrema:</w:t>
      </w:r>
    </w:p>
    <w:p w14:paraId="00000200">
      <w:pPr>
        <w:spacing w:before="240" w:after="240"/>
        <w:rPr>
          <w:b/>
        </w:rPr>
      </w:pPr>
      <w:r>
        <w:rPr>
          <w:b/>
          <w:rtl w:val="0"/>
        </w:rPr>
        <w:t>Options:</w:t>
      </w:r>
    </w:p>
    <w:p w14:paraId="00000201">
      <w:pPr>
        <w:numPr>
          <w:ilvl w:val="0"/>
          <w:numId w:val="72"/>
        </w:numPr>
        <w:spacing w:before="240" w:after="0" w:afterAutospacing="0"/>
        <w:ind w:left="720" w:hanging="360"/>
      </w:pPr>
      <w:r>
        <w:rPr>
          <w:rFonts w:ascii="Arial Unicode MS" w:hAnsi="Arial Unicode MS" w:eastAsia="Arial Unicode MS" w:cs="Arial Unicode MS"/>
          <w:b/>
          <w:rtl w:val="0"/>
        </w:rPr>
        <w:t>✅ Gradient is zero at extrema</w:t>
      </w:r>
      <w:r>
        <w:rPr>
          <w:rFonts w:ascii="Arial Unicode MS" w:hAnsi="Arial Unicode MS" w:eastAsia="Arial Unicode MS" w:cs="Arial Unicode MS"/>
          <w:b/>
          <w:rtl w:val="0"/>
        </w:rPr>
        <w:br w:type="textWrapping"/>
      </w:r>
    </w:p>
    <w:p w14:paraId="00000202">
      <w:pPr>
        <w:numPr>
          <w:ilvl w:val="0"/>
          <w:numId w:val="72"/>
        </w:numPr>
        <w:spacing w:before="0" w:beforeAutospacing="0" w:after="0" w:afterAutospacing="0"/>
        <w:ind w:left="720" w:hanging="360"/>
      </w:pPr>
      <w:r>
        <w:rPr>
          <w:rtl w:val="0"/>
        </w:rPr>
        <w:t>Depends on problem</w:t>
      </w:r>
      <w:r>
        <w:rPr>
          <w:rtl w:val="0"/>
        </w:rPr>
        <w:br w:type="textWrapping"/>
      </w:r>
    </w:p>
    <w:p w14:paraId="00000203">
      <w:pPr>
        <w:numPr>
          <w:ilvl w:val="0"/>
          <w:numId w:val="72"/>
        </w:numPr>
        <w:spacing w:before="0" w:beforeAutospacing="0" w:after="0" w:afterAutospacing="0"/>
        <w:ind w:left="720" w:hanging="360"/>
      </w:pPr>
      <w:r>
        <w:rPr>
          <w:rtl w:val="0"/>
        </w:rPr>
        <w:t>Both A and B</w:t>
      </w:r>
      <w:r>
        <w:rPr>
          <w:rtl w:val="0"/>
        </w:rPr>
        <w:br w:type="textWrapping"/>
      </w:r>
    </w:p>
    <w:p w14:paraId="00000204">
      <w:pPr>
        <w:numPr>
          <w:ilvl w:val="0"/>
          <w:numId w:val="72"/>
        </w:numPr>
        <w:spacing w:before="0" w:beforeAutospacing="0" w:after="240"/>
        <w:ind w:left="720" w:hanging="360"/>
      </w:pPr>
      <w:r>
        <w:rPr>
          <w:rtl w:val="0"/>
        </w:rPr>
        <w:t>None</w:t>
      </w:r>
      <w:r>
        <w:rPr>
          <w:rtl w:val="0"/>
        </w:rPr>
        <w:br w:type="textWrapping"/>
      </w:r>
    </w:p>
    <w:p w14:paraId="00000205">
      <w:r>
        <w:pict>
          <v:rect id="_x0000_i1101" o:spt="1" style="height:1.5pt;width:0pt;" fillcolor="#A0A0A0" filled="t" stroked="f" coordsize="21600,21600" o:hr="t" o:hrstd="t" o:hralign="center">
            <v:path/>
            <v:fill on="t" focussize="0,0"/>
            <v:stroke on="f"/>
            <v:imagedata o:title=""/>
            <o:lock v:ext="edit"/>
            <w10:wrap type="none"/>
            <w10:anchorlock/>
          </v:rect>
        </w:pict>
      </w:r>
    </w:p>
    <w:p w14:paraId="00000206">
      <w:pPr>
        <w:pStyle w:val="4"/>
        <w:keepNext w:val="0"/>
        <w:keepLines w:val="0"/>
        <w:spacing w:before="280"/>
        <w:rPr>
          <w:b/>
          <w:color w:val="000000"/>
          <w:sz w:val="26"/>
          <w:szCs w:val="26"/>
        </w:rPr>
      </w:pPr>
      <w:bookmarkStart w:id="73" w:name="_inurj4xjbyol" w:colFirst="0" w:colLast="0"/>
      <w:bookmarkEnd w:id="73"/>
      <w:r>
        <w:rPr>
          <w:b/>
          <w:color w:val="000000"/>
          <w:sz w:val="26"/>
          <w:szCs w:val="26"/>
          <w:rtl w:val="0"/>
        </w:rPr>
        <w:t>14. Disadvantage of decision trees (again):</w:t>
      </w:r>
    </w:p>
    <w:p w14:paraId="00000207">
      <w:pPr>
        <w:spacing w:before="240" w:after="240"/>
        <w:rPr>
          <w:b/>
        </w:rPr>
      </w:pPr>
      <w:r>
        <w:rPr>
          <w:rFonts w:ascii="Arial Unicode MS" w:hAnsi="Arial Unicode MS" w:eastAsia="Arial Unicode MS" w:cs="Arial Unicode MS"/>
          <w:b/>
          <w:rtl w:val="0"/>
        </w:rPr>
        <w:t>✅ Answer:</w:t>
      </w:r>
      <w:r>
        <w:rPr>
          <w:rtl w:val="0"/>
        </w:rPr>
        <w:t xml:space="preserve"> 3. </w:t>
      </w:r>
      <w:r>
        <w:rPr>
          <w:b/>
          <w:rtl w:val="0"/>
        </w:rPr>
        <w:t>Decision trees are prone to be overfit</w:t>
      </w:r>
    </w:p>
    <w:p w14:paraId="00000208">
      <w:r>
        <w:pict>
          <v:rect id="_x0000_i1102" o:spt="1" style="height:1.5pt;width:0pt;" fillcolor="#A0A0A0" filled="t" stroked="f" coordsize="21600,21600" o:hr="t" o:hrstd="t" o:hralign="center">
            <v:path/>
            <v:fill on="t" focussize="0,0"/>
            <v:stroke on="f"/>
            <v:imagedata o:title=""/>
            <o:lock v:ext="edit"/>
            <w10:wrap type="none"/>
            <w10:anchorlock/>
          </v:rect>
        </w:pict>
      </w:r>
    </w:p>
    <w:p w14:paraId="00000209">
      <w:pPr>
        <w:pStyle w:val="4"/>
        <w:keepNext w:val="0"/>
        <w:keepLines w:val="0"/>
        <w:spacing w:before="280"/>
        <w:rPr>
          <w:b/>
          <w:color w:val="000000"/>
          <w:sz w:val="26"/>
          <w:szCs w:val="26"/>
        </w:rPr>
      </w:pPr>
      <w:bookmarkStart w:id="74" w:name="_eq8qlwxoazu5" w:colFirst="0" w:colLast="0"/>
      <w:bookmarkEnd w:id="74"/>
      <w:r>
        <w:rPr>
          <w:b/>
          <w:color w:val="000000"/>
          <w:sz w:val="26"/>
          <w:szCs w:val="26"/>
          <w:rtl w:val="0"/>
        </w:rPr>
        <w:t>15. Correct preprocessing flow for regression/classification:</w:t>
      </w:r>
    </w:p>
    <w:p w14:paraId="0000020A">
      <w:pPr>
        <w:spacing w:before="240" w:after="240"/>
        <w:rPr>
          <w:b/>
        </w:rPr>
      </w:pPr>
      <w:r>
        <w:rPr>
          <w:b/>
          <w:rtl w:val="0"/>
        </w:rPr>
        <w:t>Options:</w:t>
      </w:r>
    </w:p>
    <w:p w14:paraId="0000020B">
      <w:pPr>
        <w:numPr>
          <w:ilvl w:val="0"/>
          <w:numId w:val="73"/>
        </w:numPr>
        <w:spacing w:before="240" w:after="0" w:afterAutospacing="0"/>
        <w:ind w:left="720" w:hanging="360"/>
      </w:pPr>
      <w:r>
        <w:rPr>
          <w:rFonts w:ascii="Arial Unicode MS" w:hAnsi="Arial Unicode MS" w:eastAsia="Arial Unicode MS" w:cs="Arial Unicode MS"/>
          <w:rtl w:val="0"/>
        </w:rPr>
        <w:t>Normalize → PCA → Training</w:t>
      </w:r>
      <w:r>
        <w:rPr>
          <w:rFonts w:ascii="Arial Unicode MS" w:hAnsi="Arial Unicode MS" w:eastAsia="Arial Unicode MS" w:cs="Arial Unicode MS"/>
          <w:rtl w:val="0"/>
        </w:rPr>
        <w:br w:type="textWrapping"/>
      </w:r>
    </w:p>
    <w:p w14:paraId="0000020C">
      <w:pPr>
        <w:numPr>
          <w:ilvl w:val="0"/>
          <w:numId w:val="73"/>
        </w:numPr>
        <w:spacing w:before="0" w:beforeAutospacing="0" w:after="0" w:afterAutospacing="0"/>
        <w:ind w:left="720" w:hanging="360"/>
      </w:pPr>
      <w:r>
        <w:rPr>
          <w:rFonts w:ascii="Arial Unicode MS" w:hAnsi="Arial Unicode MS" w:eastAsia="Arial Unicode MS" w:cs="Arial Unicode MS"/>
          <w:rtl w:val="0"/>
        </w:rPr>
        <w:t>PCA → Normalize → Training</w:t>
      </w:r>
      <w:r>
        <w:rPr>
          <w:rFonts w:ascii="Arial Unicode MS" w:hAnsi="Arial Unicode MS" w:eastAsia="Arial Unicode MS" w:cs="Arial Unicode MS"/>
          <w:rtl w:val="0"/>
        </w:rPr>
        <w:br w:type="textWrapping"/>
      </w:r>
    </w:p>
    <w:p w14:paraId="0000020D">
      <w:pPr>
        <w:numPr>
          <w:ilvl w:val="0"/>
          <w:numId w:val="73"/>
        </w:numPr>
        <w:spacing w:before="0" w:beforeAutospacing="0" w:after="0" w:afterAutospacing="0"/>
        <w:ind w:left="720" w:hanging="360"/>
      </w:pPr>
      <w:r>
        <w:rPr>
          <w:rFonts w:ascii="Arial Unicode MS" w:hAnsi="Arial Unicode MS" w:eastAsia="Arial Unicode MS" w:cs="Arial Unicode MS"/>
          <w:b/>
          <w:rtl w:val="0"/>
        </w:rPr>
        <w:t>✅ Normalize → PCA → Normalize → Training</w:t>
      </w:r>
      <w:r>
        <w:rPr>
          <w:rFonts w:ascii="Arial Unicode MS" w:hAnsi="Arial Unicode MS" w:eastAsia="Arial Unicode MS" w:cs="Arial Unicode MS"/>
          <w:b/>
          <w:rtl w:val="0"/>
        </w:rPr>
        <w:br w:type="textWrapping"/>
      </w:r>
    </w:p>
    <w:p w14:paraId="0000020E">
      <w:pPr>
        <w:numPr>
          <w:ilvl w:val="0"/>
          <w:numId w:val="73"/>
        </w:numPr>
        <w:spacing w:before="0" w:beforeAutospacing="0" w:after="240"/>
        <w:ind w:left="720" w:hanging="360"/>
      </w:pPr>
      <w:r>
        <w:rPr>
          <w:rtl w:val="0"/>
        </w:rPr>
        <w:t>None</w:t>
      </w:r>
      <w:r>
        <w:rPr>
          <w:rtl w:val="0"/>
        </w:rPr>
        <w:br w:type="textWrapping"/>
      </w:r>
    </w:p>
    <w:p w14:paraId="0000020F">
      <w:r>
        <w:pict>
          <v:rect id="_x0000_i1103" o:spt="1" style="height:1.5pt;width:0pt;" fillcolor="#A0A0A0" filled="t" stroked="f" coordsize="21600,21600" o:hr="t" o:hrstd="t" o:hralign="center">
            <v:path/>
            <v:fill on="t" focussize="0,0"/>
            <v:stroke on="f"/>
            <v:imagedata o:title=""/>
            <o:lock v:ext="edit"/>
            <w10:wrap type="none"/>
            <w10:anchorlock/>
          </v:rect>
        </w:pict>
      </w:r>
    </w:p>
    <w:p w14:paraId="00000210">
      <w:pPr>
        <w:pStyle w:val="4"/>
        <w:keepNext w:val="0"/>
        <w:keepLines w:val="0"/>
        <w:spacing w:before="280"/>
        <w:rPr>
          <w:b/>
          <w:color w:val="000000"/>
          <w:sz w:val="26"/>
          <w:szCs w:val="26"/>
        </w:rPr>
      </w:pPr>
      <w:bookmarkStart w:id="75" w:name="_btbl4fb3aoqe" w:colFirst="0" w:colLast="0"/>
      <w:bookmarkEnd w:id="75"/>
      <w:r>
        <w:rPr>
          <w:b/>
          <w:color w:val="000000"/>
          <w:sz w:val="26"/>
          <w:szCs w:val="26"/>
          <w:rtl w:val="0"/>
        </w:rPr>
        <w:t>16. Incorrect statement about regularization:</w:t>
      </w:r>
    </w:p>
    <w:p w14:paraId="00000211">
      <w:pPr>
        <w:spacing w:before="240" w:after="240"/>
        <w:rPr>
          <w:b/>
        </w:rPr>
      </w:pPr>
      <w:r>
        <w:rPr>
          <w:b/>
          <w:rtl w:val="0"/>
        </w:rPr>
        <w:t>Options:</w:t>
      </w:r>
    </w:p>
    <w:p w14:paraId="00000212">
      <w:pPr>
        <w:numPr>
          <w:ilvl w:val="0"/>
          <w:numId w:val="74"/>
        </w:numPr>
        <w:spacing w:before="240" w:after="0" w:afterAutospacing="0"/>
        <w:ind w:left="720" w:hanging="360"/>
      </w:pPr>
      <w:r>
        <w:rPr>
          <w:rFonts w:ascii="Arial Unicode MS" w:hAnsi="Arial Unicode MS" w:eastAsia="Arial Unicode MS" w:cs="Arial Unicode MS"/>
          <w:rtl w:val="0"/>
        </w:rPr>
        <w:t>Too large lambda → underfit</w:t>
      </w:r>
      <w:r>
        <w:rPr>
          <w:rFonts w:ascii="Arial Unicode MS" w:hAnsi="Arial Unicode MS" w:eastAsia="Arial Unicode MS" w:cs="Arial Unicode MS"/>
          <w:rtl w:val="0"/>
        </w:rPr>
        <w:br w:type="textWrapping"/>
      </w:r>
    </w:p>
    <w:p w14:paraId="00000213">
      <w:pPr>
        <w:numPr>
          <w:ilvl w:val="0"/>
          <w:numId w:val="74"/>
        </w:numPr>
        <w:spacing w:before="0" w:beforeAutospacing="0" w:after="0" w:afterAutospacing="0"/>
        <w:ind w:left="720" w:hanging="360"/>
      </w:pPr>
      <w:r>
        <w:rPr>
          <w:rFonts w:ascii="Arial Unicode MS" w:hAnsi="Arial Unicode MS" w:eastAsia="Arial Unicode MS" w:cs="Arial Unicode MS"/>
          <w:b/>
          <w:rtl w:val="0"/>
        </w:rPr>
        <w:t>❌ Too large lambda → overfit</w:t>
      </w:r>
      <w:r>
        <w:rPr>
          <w:rFonts w:ascii="Arial Unicode MS" w:hAnsi="Arial Unicode MS" w:eastAsia="Arial Unicode MS" w:cs="Arial Unicode MS"/>
          <w:b/>
          <w:rtl w:val="0"/>
        </w:rPr>
        <w:br w:type="textWrapping"/>
      </w:r>
    </w:p>
    <w:p w14:paraId="00000214">
      <w:pPr>
        <w:numPr>
          <w:ilvl w:val="0"/>
          <w:numId w:val="74"/>
        </w:numPr>
        <w:spacing w:before="0" w:beforeAutospacing="0" w:after="0" w:afterAutospacing="0"/>
        <w:ind w:left="720" w:hanging="360"/>
      </w:pPr>
      <w:r>
        <w:rPr>
          <w:rFonts w:ascii="Arial Unicode MS" w:hAnsi="Arial Unicode MS" w:eastAsia="Arial Unicode MS" w:cs="Arial Unicode MS"/>
          <w:b/>
          <w:rtl w:val="0"/>
        </w:rPr>
        <w:t>✅ Very large lambda cannot hurt → Not correct</w:t>
      </w:r>
      <w:r>
        <w:rPr>
          <w:rFonts w:ascii="Arial Unicode MS" w:hAnsi="Arial Unicode MS" w:eastAsia="Arial Unicode MS" w:cs="Arial Unicode MS"/>
          <w:b/>
          <w:rtl w:val="0"/>
        </w:rPr>
        <w:br w:type="textWrapping"/>
      </w:r>
    </w:p>
    <w:p w14:paraId="00000215">
      <w:pPr>
        <w:numPr>
          <w:ilvl w:val="0"/>
          <w:numId w:val="74"/>
        </w:numPr>
        <w:spacing w:before="0" w:beforeAutospacing="0" w:after="240"/>
        <w:ind w:left="720" w:hanging="360"/>
      </w:pPr>
      <w:r>
        <w:rPr>
          <w:rtl w:val="0"/>
        </w:rPr>
        <w:t>None</w:t>
      </w:r>
      <w:r>
        <w:rPr>
          <w:rtl w:val="0"/>
        </w:rPr>
        <w:br w:type="textWrapping"/>
      </w:r>
    </w:p>
    <w:p w14:paraId="00000216">
      <w:r>
        <w:pict>
          <v:rect id="_x0000_i1104" o:spt="1" style="height:1.5pt;width:0pt;" fillcolor="#A0A0A0" filled="t" stroked="f" coordsize="21600,21600" o:hr="t" o:hrstd="t" o:hralign="center">
            <v:path/>
            <v:fill on="t" focussize="0,0"/>
            <v:stroke on="f"/>
            <v:imagedata o:title=""/>
            <o:lock v:ext="edit"/>
            <w10:wrap type="none"/>
            <w10:anchorlock/>
          </v:rect>
        </w:pict>
      </w:r>
    </w:p>
    <w:p w14:paraId="00000217">
      <w:pPr>
        <w:pStyle w:val="4"/>
        <w:keepNext w:val="0"/>
        <w:keepLines w:val="0"/>
        <w:spacing w:before="280"/>
        <w:rPr>
          <w:b/>
          <w:color w:val="000000"/>
          <w:sz w:val="26"/>
          <w:szCs w:val="26"/>
        </w:rPr>
      </w:pPr>
      <w:bookmarkStart w:id="76" w:name="_2jf5gw3uyp3t" w:colFirst="0" w:colLast="0"/>
      <w:bookmarkEnd w:id="76"/>
      <w:r>
        <w:rPr>
          <w:b/>
          <w:color w:val="000000"/>
          <w:sz w:val="26"/>
          <w:szCs w:val="26"/>
          <w:rtl w:val="0"/>
        </w:rPr>
        <w:t>17. Not a normalization technique in text mining:</w:t>
      </w:r>
    </w:p>
    <w:p w14:paraId="00000218">
      <w:pPr>
        <w:spacing w:before="240" w:after="240"/>
        <w:rPr>
          <w:b/>
        </w:rPr>
      </w:pPr>
      <w:r>
        <w:rPr>
          <w:b/>
          <w:rtl w:val="0"/>
        </w:rPr>
        <w:t>Options:</w:t>
      </w:r>
    </w:p>
    <w:p w14:paraId="00000219">
      <w:pPr>
        <w:numPr>
          <w:ilvl w:val="0"/>
          <w:numId w:val="75"/>
        </w:numPr>
        <w:spacing w:before="240" w:after="0" w:afterAutospacing="0"/>
        <w:ind w:left="720" w:hanging="360"/>
      </w:pPr>
      <w:r>
        <w:rPr>
          <w:rtl w:val="0"/>
        </w:rPr>
        <w:t>Stemming</w:t>
      </w:r>
      <w:r>
        <w:rPr>
          <w:rtl w:val="0"/>
        </w:rPr>
        <w:br w:type="textWrapping"/>
      </w:r>
    </w:p>
    <w:p w14:paraId="0000021A">
      <w:pPr>
        <w:numPr>
          <w:ilvl w:val="0"/>
          <w:numId w:val="75"/>
        </w:numPr>
        <w:spacing w:before="0" w:beforeAutospacing="0" w:after="0" w:afterAutospacing="0"/>
        <w:ind w:left="720" w:hanging="360"/>
      </w:pPr>
      <w:r>
        <w:rPr>
          <w:rtl w:val="0"/>
        </w:rPr>
        <w:t>Lemmatization</w:t>
      </w:r>
      <w:r>
        <w:rPr>
          <w:rtl w:val="0"/>
        </w:rPr>
        <w:br w:type="textWrapping"/>
      </w:r>
    </w:p>
    <w:p w14:paraId="0000021B">
      <w:pPr>
        <w:numPr>
          <w:ilvl w:val="0"/>
          <w:numId w:val="75"/>
        </w:numPr>
        <w:spacing w:before="0" w:beforeAutospacing="0" w:after="0" w:afterAutospacing="0"/>
        <w:ind w:left="720" w:hanging="360"/>
      </w:pPr>
      <w:r>
        <w:rPr>
          <w:rtl w:val="0"/>
        </w:rPr>
        <w:t>Stop Word Removal</w:t>
      </w:r>
      <w:r>
        <w:rPr>
          <w:rtl w:val="0"/>
        </w:rPr>
        <w:br w:type="textWrapping"/>
      </w:r>
    </w:p>
    <w:p w14:paraId="0000021C">
      <w:pPr>
        <w:numPr>
          <w:ilvl w:val="0"/>
          <w:numId w:val="75"/>
        </w:numPr>
        <w:spacing w:before="0" w:beforeAutospacing="0" w:after="240"/>
        <w:ind w:left="720" w:hanging="360"/>
      </w:pPr>
      <w:r>
        <w:rPr>
          <w:rFonts w:ascii="Arial Unicode MS" w:hAnsi="Arial Unicode MS" w:eastAsia="Arial Unicode MS" w:cs="Arial Unicode MS"/>
          <w:b/>
          <w:rtl w:val="0"/>
        </w:rPr>
        <w:t>✅ None of the above</w:t>
      </w:r>
      <w:r>
        <w:rPr>
          <w:rtl w:val="0"/>
        </w:rPr>
        <w:t xml:space="preserve"> (All are used)</w:t>
      </w:r>
      <w:r>
        <w:rPr>
          <w:rtl w:val="0"/>
        </w:rPr>
        <w:br w:type="textWrapping"/>
      </w:r>
    </w:p>
    <w:p w14:paraId="0000021D">
      <w:r>
        <w:pict>
          <v:rect id="_x0000_i1105" o:spt="1" style="height:1.5pt;width:0pt;" fillcolor="#A0A0A0" filled="t" stroked="f" coordsize="21600,21600" o:hr="t" o:hrstd="t" o:hralign="center">
            <v:path/>
            <v:fill on="t" focussize="0,0"/>
            <v:stroke on="f"/>
            <v:imagedata o:title=""/>
            <o:lock v:ext="edit"/>
            <w10:wrap type="none"/>
            <w10:anchorlock/>
          </v:rect>
        </w:pict>
      </w:r>
    </w:p>
    <w:p w14:paraId="0000021E">
      <w:pPr>
        <w:pStyle w:val="4"/>
        <w:keepNext w:val="0"/>
        <w:keepLines w:val="0"/>
        <w:spacing w:before="280"/>
        <w:rPr>
          <w:b/>
          <w:color w:val="000000"/>
          <w:sz w:val="26"/>
          <w:szCs w:val="26"/>
        </w:rPr>
      </w:pPr>
      <w:bookmarkStart w:id="77" w:name="_ojlrlpl4dsgd" w:colFirst="0" w:colLast="0"/>
      <w:bookmarkEnd w:id="77"/>
      <w:r>
        <w:rPr>
          <w:b/>
          <w:color w:val="000000"/>
          <w:sz w:val="26"/>
          <w:szCs w:val="26"/>
          <w:rtl w:val="0"/>
        </w:rPr>
        <w:t>18. K-means clustering limitations (repeated):</w:t>
      </w:r>
    </w:p>
    <w:p w14:paraId="0000021F">
      <w:pPr>
        <w:spacing w:before="240" w:after="240"/>
        <w:rPr>
          <w:b/>
        </w:rPr>
      </w:pPr>
      <w:r>
        <w:rPr>
          <w:rFonts w:ascii="Arial Unicode MS" w:hAnsi="Arial Unicode MS" w:eastAsia="Arial Unicode MS" w:cs="Arial Unicode MS"/>
          <w:b/>
          <w:rtl w:val="0"/>
        </w:rPr>
        <w:t>✅ Answer:</w:t>
      </w:r>
      <w:r>
        <w:rPr>
          <w:rtl w:val="0"/>
        </w:rPr>
        <w:t xml:space="preserve"> 4. </w:t>
      </w:r>
      <w:r>
        <w:rPr>
          <w:b/>
          <w:rtl w:val="0"/>
        </w:rPr>
        <w:t>All of the above</w:t>
      </w:r>
    </w:p>
    <w:p w14:paraId="00000220">
      <w:r>
        <w:pict>
          <v:rect id="_x0000_i1106" o:spt="1" style="height:1.5pt;width:0pt;" fillcolor="#A0A0A0" filled="t" stroked="f" coordsize="21600,21600" o:hr="t" o:hrstd="t" o:hralign="center">
            <v:path/>
            <v:fill on="t" focussize="0,0"/>
            <v:stroke on="f"/>
            <v:imagedata o:title=""/>
            <o:lock v:ext="edit"/>
            <w10:wrap type="none"/>
            <w10:anchorlock/>
          </v:rect>
        </w:pict>
      </w:r>
    </w:p>
    <w:p w14:paraId="00000221">
      <w:pPr>
        <w:pStyle w:val="4"/>
        <w:keepNext w:val="0"/>
        <w:keepLines w:val="0"/>
        <w:spacing w:before="280"/>
        <w:rPr>
          <w:b/>
          <w:color w:val="000000"/>
          <w:sz w:val="26"/>
          <w:szCs w:val="26"/>
        </w:rPr>
      </w:pPr>
      <w:bookmarkStart w:id="78" w:name="_h60ut6xln81w" w:colFirst="0" w:colLast="0"/>
      <w:bookmarkEnd w:id="78"/>
      <w:r>
        <w:rPr>
          <w:b/>
          <w:color w:val="000000"/>
          <w:sz w:val="26"/>
          <w:szCs w:val="26"/>
          <w:rtl w:val="0"/>
        </w:rPr>
        <w:t>19. PCA true statements:</w:t>
      </w:r>
    </w:p>
    <w:p w14:paraId="00000222">
      <w:pPr>
        <w:spacing w:before="240" w:after="240"/>
        <w:rPr>
          <w:b/>
        </w:rPr>
      </w:pPr>
      <w:r>
        <w:rPr>
          <w:b/>
          <w:rtl w:val="0"/>
        </w:rPr>
        <w:t>Options:</w:t>
      </w:r>
    </w:p>
    <w:p w14:paraId="00000223">
      <w:pPr>
        <w:numPr>
          <w:ilvl w:val="0"/>
          <w:numId w:val="76"/>
        </w:numPr>
        <w:spacing w:before="240" w:after="0" w:afterAutospacing="0"/>
        <w:ind w:left="720" w:hanging="360"/>
      </w:pPr>
      <w:r>
        <w:rPr>
          <w:rtl w:val="0"/>
        </w:rPr>
        <w:t>PCA is unsupervised</w:t>
      </w:r>
      <w:r>
        <w:rPr>
          <w:rtl w:val="0"/>
        </w:rPr>
        <w:br w:type="textWrapping"/>
      </w:r>
    </w:p>
    <w:p w14:paraId="00000224">
      <w:pPr>
        <w:numPr>
          <w:ilvl w:val="0"/>
          <w:numId w:val="76"/>
        </w:numPr>
        <w:spacing w:before="0" w:beforeAutospacing="0" w:after="0" w:afterAutospacing="0"/>
        <w:ind w:left="720" w:hanging="360"/>
      </w:pPr>
      <w:r>
        <w:rPr>
          <w:rtl w:val="0"/>
        </w:rPr>
        <w:t>It finds directions of max variance</w:t>
      </w:r>
      <w:r>
        <w:rPr>
          <w:rtl w:val="0"/>
        </w:rPr>
        <w:br w:type="textWrapping"/>
      </w:r>
    </w:p>
    <w:p w14:paraId="00000225">
      <w:pPr>
        <w:numPr>
          <w:ilvl w:val="0"/>
          <w:numId w:val="76"/>
        </w:numPr>
        <w:spacing w:before="0" w:beforeAutospacing="0" w:after="0" w:afterAutospacing="0"/>
        <w:ind w:left="720" w:hanging="360"/>
      </w:pPr>
      <w:r>
        <w:rPr>
          <w:rFonts w:ascii="Arial Unicode MS" w:hAnsi="Arial Unicode MS" w:eastAsia="Arial Unicode MS" w:cs="Arial Unicode MS"/>
          <w:rtl w:val="0"/>
        </w:rPr>
        <w:t>Max components ≤ features</w:t>
      </w:r>
      <w:r>
        <w:rPr>
          <w:rFonts w:ascii="Arial Unicode MS" w:hAnsi="Arial Unicode MS" w:eastAsia="Arial Unicode MS" w:cs="Arial Unicode MS"/>
          <w:rtl w:val="0"/>
        </w:rPr>
        <w:br w:type="textWrapping"/>
      </w:r>
    </w:p>
    <w:p w14:paraId="00000226">
      <w:pPr>
        <w:numPr>
          <w:ilvl w:val="0"/>
          <w:numId w:val="76"/>
        </w:numPr>
        <w:spacing w:before="0" w:beforeAutospacing="0" w:after="240"/>
        <w:ind w:left="720" w:hanging="360"/>
      </w:pPr>
      <w:r>
        <w:rPr>
          <w:rtl w:val="0"/>
        </w:rPr>
        <w:t>Components are orthogonal</w:t>
      </w:r>
      <w:r>
        <w:rPr>
          <w:rtl w:val="0"/>
        </w:rPr>
        <w:br w:type="textWrapping"/>
      </w:r>
      <w:r>
        <w:rPr>
          <w:rtl w:val="0"/>
        </w:rPr>
        <w:t xml:space="preserve"> </w:t>
      </w:r>
      <w:r>
        <w:rPr>
          <w:rFonts w:ascii="Arial Unicode MS" w:hAnsi="Arial Unicode MS" w:eastAsia="Arial Unicode MS" w:cs="Arial Unicode MS"/>
          <w:b/>
          <w:rtl w:val="0"/>
        </w:rPr>
        <w:t>✅ Answer:</w:t>
      </w:r>
      <w:r>
        <w:rPr>
          <w:rtl w:val="0"/>
        </w:rPr>
        <w:t xml:space="preserve"> 4. </w:t>
      </w:r>
      <w:r>
        <w:rPr>
          <w:b/>
          <w:rtl w:val="0"/>
        </w:rPr>
        <w:t>All of the above</w:t>
      </w:r>
      <w:r>
        <w:rPr>
          <w:b/>
          <w:rtl w:val="0"/>
        </w:rPr>
        <w:br w:type="textWrapping"/>
      </w:r>
    </w:p>
    <w:p w14:paraId="00000227">
      <w:r>
        <w:pict>
          <v:rect id="_x0000_i1107" o:spt="1" style="height:1.5pt;width:0pt;" fillcolor="#A0A0A0" filled="t" stroked="f" coordsize="21600,21600" o:hr="t" o:hrstd="t" o:hralign="center">
            <v:path/>
            <v:fill on="t" focussize="0,0"/>
            <v:stroke on="f"/>
            <v:imagedata o:title=""/>
            <o:lock v:ext="edit"/>
            <w10:wrap type="none"/>
            <w10:anchorlock/>
          </v:rect>
        </w:pict>
      </w:r>
    </w:p>
    <w:p w14:paraId="00000228">
      <w:pPr>
        <w:pStyle w:val="4"/>
        <w:keepNext w:val="0"/>
        <w:keepLines w:val="0"/>
        <w:spacing w:before="280"/>
        <w:rPr>
          <w:b/>
          <w:color w:val="000000"/>
          <w:sz w:val="26"/>
          <w:szCs w:val="26"/>
        </w:rPr>
      </w:pPr>
      <w:bookmarkStart w:id="79" w:name="_2bormbj4h9od" w:colFirst="0" w:colLast="0"/>
      <w:bookmarkEnd w:id="79"/>
      <w:r>
        <w:rPr>
          <w:rFonts w:ascii="Arial Unicode MS" w:hAnsi="Arial Unicode MS" w:eastAsia="Arial Unicode MS" w:cs="Arial Unicode MS"/>
          <w:b/>
          <w:color w:val="000000"/>
          <w:sz w:val="26"/>
          <w:szCs w:val="26"/>
          <w:rtl w:val="0"/>
        </w:rPr>
        <w:t>20. Clustering people by professional connection → Type of ML:</w:t>
      </w:r>
    </w:p>
    <w:p w14:paraId="00000229">
      <w:pPr>
        <w:spacing w:before="240" w:after="240"/>
        <w:rPr>
          <w:b/>
        </w:rPr>
      </w:pPr>
      <w:r>
        <w:rPr>
          <w:b/>
          <w:rtl w:val="0"/>
        </w:rPr>
        <w:t>Options:</w:t>
      </w:r>
    </w:p>
    <w:p w14:paraId="0000022A">
      <w:pPr>
        <w:numPr>
          <w:ilvl w:val="0"/>
          <w:numId w:val="77"/>
        </w:numPr>
        <w:spacing w:before="240" w:after="0" w:afterAutospacing="0"/>
        <w:ind w:left="720" w:hanging="360"/>
      </w:pPr>
      <w:r>
        <w:rPr>
          <w:rFonts w:ascii="Arial Unicode MS" w:hAnsi="Arial Unicode MS" w:eastAsia="Arial Unicode MS" w:cs="Arial Unicode MS"/>
          <w:b/>
          <w:rtl w:val="0"/>
        </w:rPr>
        <w:t>✅ Unsupervised learning</w:t>
      </w:r>
      <w:r>
        <w:rPr>
          <w:rFonts w:ascii="Arial Unicode MS" w:hAnsi="Arial Unicode MS" w:eastAsia="Arial Unicode MS" w:cs="Arial Unicode MS"/>
          <w:b/>
          <w:rtl w:val="0"/>
        </w:rPr>
        <w:br w:type="textWrapping"/>
      </w:r>
    </w:p>
    <w:p w14:paraId="0000022B">
      <w:pPr>
        <w:numPr>
          <w:ilvl w:val="0"/>
          <w:numId w:val="77"/>
        </w:numPr>
        <w:spacing w:before="0" w:beforeAutospacing="0" w:after="0" w:afterAutospacing="0"/>
        <w:ind w:left="720" w:hanging="360"/>
      </w:pPr>
      <w:r>
        <w:rPr>
          <w:rtl w:val="0"/>
        </w:rPr>
        <w:t>Binary classification</w:t>
      </w:r>
      <w:r>
        <w:rPr>
          <w:rtl w:val="0"/>
        </w:rPr>
        <w:br w:type="textWrapping"/>
      </w:r>
    </w:p>
    <w:p w14:paraId="0000022C">
      <w:pPr>
        <w:numPr>
          <w:ilvl w:val="0"/>
          <w:numId w:val="77"/>
        </w:numPr>
        <w:spacing w:before="0" w:beforeAutospacing="0" w:after="0" w:afterAutospacing="0"/>
        <w:ind w:left="720" w:hanging="360"/>
      </w:pPr>
      <w:r>
        <w:rPr>
          <w:rtl w:val="0"/>
        </w:rPr>
        <w:t>Supervised learning</w:t>
      </w:r>
      <w:r>
        <w:rPr>
          <w:rtl w:val="0"/>
        </w:rPr>
        <w:br w:type="textWrapping"/>
      </w:r>
    </w:p>
    <w:p w14:paraId="0000022D">
      <w:pPr>
        <w:numPr>
          <w:ilvl w:val="0"/>
          <w:numId w:val="77"/>
        </w:numPr>
        <w:spacing w:before="0" w:beforeAutospacing="0" w:after="240"/>
        <w:ind w:left="720" w:hanging="360"/>
      </w:pPr>
      <w:r>
        <w:rPr>
          <w:rtl w:val="0"/>
        </w:rPr>
        <w:t>Reinforcement learning</w:t>
      </w:r>
      <w:r>
        <w:rPr>
          <w:rtl w:val="0"/>
        </w:rPr>
        <w:br w:type="textWrapping"/>
      </w:r>
    </w:p>
    <w:p w14:paraId="0000022E">
      <w:r>
        <w:pict>
          <v:rect id="_x0000_i1108" o:spt="1" style="height:1.5pt;width:0pt;" fillcolor="#A0A0A0" filled="t" stroked="f" coordsize="21600,21600" o:hr="t" o:hrstd="t" o:hralign="center">
            <v:path/>
            <v:fill on="t" focussize="0,0"/>
            <v:stroke on="f"/>
            <v:imagedata o:title=""/>
            <o:lock v:ext="edit"/>
            <w10:wrap type="none"/>
            <w10:anchorlock/>
          </v:rect>
        </w:pict>
      </w:r>
    </w:p>
    <w:p w14:paraId="0000022F">
      <w:pPr>
        <w:spacing w:before="240" w:after="240"/>
      </w:pPr>
      <w:r>
        <w:rPr>
          <w:rtl w:val="0"/>
        </w:rPr>
        <w:t xml:space="preserve">Let me know if you'd like a </w:t>
      </w:r>
      <w:r>
        <w:rPr>
          <w:b/>
          <w:rtl w:val="0"/>
        </w:rPr>
        <w:t>PDF, Excel sheet, or Google Form</w:t>
      </w:r>
      <w:r>
        <w:rPr>
          <w:rtl w:val="0"/>
        </w:rPr>
        <w:t xml:space="preserve"> created from these questions for teaching or testing purposes.</w:t>
      </w:r>
    </w:p>
    <w:p w14:paraId="00000230">
      <w:pPr>
        <w:spacing w:before="240" w:after="240"/>
      </w:pPr>
      <w:r>
        <w:rPr>
          <w:rtl w:val="0"/>
        </w:rPr>
        <w:t xml:space="preserve">Here is a clean, structured list of the </w:t>
      </w:r>
      <w:r>
        <w:rPr>
          <w:b/>
          <w:rtl w:val="0"/>
        </w:rPr>
        <w:t>MCQs with options and the correct answers marked</w:t>
      </w:r>
      <w:r>
        <w:rPr>
          <w:rFonts w:ascii="Arial Unicode MS" w:hAnsi="Arial Unicode MS" w:eastAsia="Arial Unicode MS" w:cs="Arial Unicode MS"/>
          <w:rtl w:val="0"/>
        </w:rPr>
        <w:t xml:space="preserve"> (✅) for easy reference or quiz preparation:</w:t>
      </w:r>
    </w:p>
    <w:p w14:paraId="00000231">
      <w:r>
        <w:pict>
          <v:rect id="_x0000_i1109" o:spt="1" style="height:1.5pt;width:0pt;" fillcolor="#A0A0A0" filled="t" stroked="f" coordsize="21600,21600" o:hr="t" o:hrstd="t" o:hralign="center">
            <v:path/>
            <v:fill on="t" focussize="0,0"/>
            <v:stroke on="f"/>
            <v:imagedata o:title=""/>
            <o:lock v:ext="edit"/>
            <w10:wrap type="none"/>
            <w10:anchorlock/>
          </v:rect>
        </w:pict>
      </w:r>
    </w:p>
    <w:p w14:paraId="00000232">
      <w:pPr>
        <w:pStyle w:val="4"/>
        <w:keepNext w:val="0"/>
        <w:keepLines w:val="0"/>
        <w:spacing w:before="280"/>
        <w:rPr>
          <w:b/>
          <w:color w:val="000000"/>
          <w:sz w:val="26"/>
          <w:szCs w:val="26"/>
        </w:rPr>
      </w:pPr>
      <w:bookmarkStart w:id="80" w:name="_4foj8i5acwn8" w:colFirst="0" w:colLast="0"/>
      <w:bookmarkEnd w:id="80"/>
      <w:r>
        <w:rPr>
          <w:b/>
          <w:color w:val="000000"/>
          <w:sz w:val="26"/>
          <w:szCs w:val="26"/>
          <w:rtl w:val="0"/>
        </w:rPr>
        <w:t>1. You are using the K-nearest neighbor and you have a K of 1. What are you likely to see when you train the model?</w:t>
      </w:r>
    </w:p>
    <w:p w14:paraId="00000233">
      <w:pPr>
        <w:numPr>
          <w:ilvl w:val="0"/>
          <w:numId w:val="78"/>
        </w:numPr>
        <w:spacing w:before="240" w:after="0" w:afterAutospacing="0"/>
        <w:ind w:left="720" w:hanging="360"/>
      </w:pPr>
      <w:r>
        <w:rPr>
          <w:rFonts w:ascii="Arial Unicode MS" w:hAnsi="Arial Unicode MS" w:eastAsia="Arial Unicode MS" w:cs="Arial Unicode MS"/>
          <w:rtl w:val="0"/>
        </w:rPr>
        <w:t>✅ High variance and low bias</w:t>
      </w:r>
      <w:r>
        <w:rPr>
          <w:rFonts w:ascii="Arial Unicode MS" w:hAnsi="Arial Unicode MS" w:eastAsia="Arial Unicode MS" w:cs="Arial Unicode MS"/>
          <w:rtl w:val="0"/>
        </w:rPr>
        <w:br w:type="textWrapping"/>
      </w:r>
    </w:p>
    <w:p w14:paraId="00000234">
      <w:pPr>
        <w:numPr>
          <w:ilvl w:val="0"/>
          <w:numId w:val="78"/>
        </w:numPr>
        <w:spacing w:before="0" w:beforeAutospacing="0" w:after="0" w:afterAutospacing="0"/>
        <w:ind w:left="720" w:hanging="360"/>
      </w:pPr>
      <w:r>
        <w:rPr>
          <w:rtl w:val="0"/>
        </w:rPr>
        <w:t>Low bias and low variance</w:t>
      </w:r>
      <w:r>
        <w:rPr>
          <w:rtl w:val="0"/>
        </w:rPr>
        <w:br w:type="textWrapping"/>
      </w:r>
    </w:p>
    <w:p w14:paraId="00000235">
      <w:pPr>
        <w:numPr>
          <w:ilvl w:val="0"/>
          <w:numId w:val="78"/>
        </w:numPr>
        <w:spacing w:before="0" w:beforeAutospacing="0" w:after="0" w:afterAutospacing="0"/>
        <w:ind w:left="720" w:hanging="360"/>
      </w:pPr>
      <w:r>
        <w:rPr>
          <w:rtl w:val="0"/>
        </w:rPr>
        <w:t>Low variance and high bias</w:t>
      </w:r>
      <w:r>
        <w:rPr>
          <w:rtl w:val="0"/>
        </w:rPr>
        <w:br w:type="textWrapping"/>
      </w:r>
    </w:p>
    <w:p w14:paraId="00000236">
      <w:pPr>
        <w:numPr>
          <w:ilvl w:val="0"/>
          <w:numId w:val="78"/>
        </w:numPr>
        <w:spacing w:before="0" w:beforeAutospacing="0" w:after="240"/>
        <w:ind w:left="720" w:hanging="360"/>
      </w:pPr>
      <w:r>
        <w:rPr>
          <w:rtl w:val="0"/>
        </w:rPr>
        <w:t>High bias and high variance</w:t>
      </w:r>
      <w:r>
        <w:rPr>
          <w:rtl w:val="0"/>
        </w:rPr>
        <w:br w:type="textWrapping"/>
      </w:r>
    </w:p>
    <w:p w14:paraId="00000237">
      <w:r>
        <w:pict>
          <v:rect id="_x0000_i1110" o:spt="1" style="height:1.5pt;width:0pt;" fillcolor="#A0A0A0" filled="t" stroked="f" coordsize="21600,21600" o:hr="t" o:hrstd="t" o:hralign="center">
            <v:path/>
            <v:fill on="t" focussize="0,0"/>
            <v:stroke on="f"/>
            <v:imagedata o:title=""/>
            <o:lock v:ext="edit"/>
            <w10:wrap type="none"/>
            <w10:anchorlock/>
          </v:rect>
        </w:pict>
      </w:r>
    </w:p>
    <w:p w14:paraId="00000238">
      <w:pPr>
        <w:pStyle w:val="4"/>
        <w:keepNext w:val="0"/>
        <w:keepLines w:val="0"/>
        <w:spacing w:before="280"/>
        <w:rPr>
          <w:b/>
          <w:color w:val="000000"/>
          <w:sz w:val="26"/>
          <w:szCs w:val="26"/>
        </w:rPr>
      </w:pPr>
      <w:bookmarkStart w:id="81" w:name="_g3ddimswwgnm" w:colFirst="0" w:colLast="0"/>
      <w:bookmarkEnd w:id="81"/>
      <w:r>
        <w:rPr>
          <w:b/>
          <w:color w:val="000000"/>
          <w:sz w:val="26"/>
          <w:szCs w:val="26"/>
          <w:rtl w:val="0"/>
        </w:rPr>
        <w:t>2. ___ refers to a model that can neither model the training data nor generalize to new data.</w:t>
      </w:r>
    </w:p>
    <w:p w14:paraId="00000239">
      <w:pPr>
        <w:numPr>
          <w:ilvl w:val="0"/>
          <w:numId w:val="79"/>
        </w:numPr>
        <w:spacing w:before="240" w:after="0" w:afterAutospacing="0"/>
        <w:ind w:left="720" w:hanging="360"/>
      </w:pPr>
      <w:r>
        <w:rPr>
          <w:rtl w:val="0"/>
        </w:rPr>
        <w:t>Good Fitting</w:t>
      </w:r>
      <w:r>
        <w:rPr>
          <w:rtl w:val="0"/>
        </w:rPr>
        <w:br w:type="textWrapping"/>
      </w:r>
    </w:p>
    <w:p w14:paraId="0000023A">
      <w:pPr>
        <w:numPr>
          <w:ilvl w:val="0"/>
          <w:numId w:val="79"/>
        </w:numPr>
        <w:spacing w:before="0" w:beforeAutospacing="0" w:after="0" w:afterAutospacing="0"/>
        <w:ind w:left="720" w:hanging="360"/>
      </w:pPr>
      <w:r>
        <w:rPr>
          <w:rtl w:val="0"/>
        </w:rPr>
        <w:t>Overfitting</w:t>
      </w:r>
      <w:r>
        <w:rPr>
          <w:rtl w:val="0"/>
        </w:rPr>
        <w:br w:type="textWrapping"/>
      </w:r>
    </w:p>
    <w:p w14:paraId="0000023B">
      <w:pPr>
        <w:numPr>
          <w:ilvl w:val="0"/>
          <w:numId w:val="79"/>
        </w:numPr>
        <w:spacing w:before="0" w:beforeAutospacing="0" w:after="0" w:afterAutospacing="0"/>
        <w:ind w:left="720" w:hanging="360"/>
      </w:pPr>
      <w:r>
        <w:rPr>
          <w:rFonts w:ascii="Arial Unicode MS" w:hAnsi="Arial Unicode MS" w:eastAsia="Arial Unicode MS" w:cs="Arial Unicode MS"/>
          <w:rtl w:val="0"/>
        </w:rPr>
        <w:t>✅ Underfitting</w:t>
      </w:r>
      <w:r>
        <w:rPr>
          <w:rFonts w:ascii="Arial Unicode MS" w:hAnsi="Arial Unicode MS" w:eastAsia="Arial Unicode MS" w:cs="Arial Unicode MS"/>
          <w:rtl w:val="0"/>
        </w:rPr>
        <w:br w:type="textWrapping"/>
      </w:r>
    </w:p>
    <w:p w14:paraId="0000023C">
      <w:pPr>
        <w:numPr>
          <w:ilvl w:val="0"/>
          <w:numId w:val="79"/>
        </w:numPr>
        <w:spacing w:before="0" w:beforeAutospacing="0" w:after="240"/>
        <w:ind w:left="720" w:hanging="360"/>
      </w:pPr>
      <w:r>
        <w:rPr>
          <w:rtl w:val="0"/>
        </w:rPr>
        <w:t>All of the above</w:t>
      </w:r>
      <w:r>
        <w:rPr>
          <w:rtl w:val="0"/>
        </w:rPr>
        <w:br w:type="textWrapping"/>
      </w:r>
    </w:p>
    <w:p w14:paraId="0000023D">
      <w:r>
        <w:pict>
          <v:rect id="_x0000_i1111" o:spt="1" style="height:1.5pt;width:0pt;" fillcolor="#A0A0A0" filled="t" stroked="f" coordsize="21600,21600" o:hr="t" o:hrstd="t" o:hralign="center">
            <v:path/>
            <v:fill on="t" focussize="0,0"/>
            <v:stroke on="f"/>
            <v:imagedata o:title=""/>
            <o:lock v:ext="edit"/>
            <w10:wrap type="none"/>
            <w10:anchorlock/>
          </v:rect>
        </w:pict>
      </w:r>
    </w:p>
    <w:p w14:paraId="0000023E">
      <w:pPr>
        <w:pStyle w:val="4"/>
        <w:keepNext w:val="0"/>
        <w:keepLines w:val="0"/>
        <w:spacing w:before="280"/>
        <w:rPr>
          <w:b/>
          <w:color w:val="000000"/>
          <w:sz w:val="26"/>
          <w:szCs w:val="26"/>
        </w:rPr>
      </w:pPr>
      <w:bookmarkStart w:id="82" w:name="_cp3yhf4xncnq" w:colFirst="0" w:colLast="0"/>
      <w:bookmarkEnd w:id="82"/>
      <w:r>
        <w:rPr>
          <w:b/>
          <w:color w:val="000000"/>
          <w:sz w:val="26"/>
          <w:szCs w:val="26"/>
          <w:rtl w:val="0"/>
        </w:rPr>
        <w:t>3. What is the best definition for bias in your data model?</w:t>
      </w:r>
    </w:p>
    <w:p w14:paraId="0000023F">
      <w:pPr>
        <w:numPr>
          <w:ilvl w:val="0"/>
          <w:numId w:val="80"/>
        </w:numPr>
        <w:spacing w:before="240" w:after="0" w:afterAutospacing="0"/>
        <w:ind w:left="720" w:hanging="360"/>
      </w:pPr>
      <w:r>
        <w:rPr>
          <w:rtl w:val="0"/>
        </w:rPr>
        <w:t>Bias is when your predicted values are scattered.</w:t>
      </w:r>
      <w:r>
        <w:rPr>
          <w:rtl w:val="0"/>
        </w:rPr>
        <w:br w:type="textWrapping"/>
      </w:r>
    </w:p>
    <w:p w14:paraId="00000240">
      <w:pPr>
        <w:numPr>
          <w:ilvl w:val="0"/>
          <w:numId w:val="80"/>
        </w:numPr>
        <w:spacing w:before="0" w:beforeAutospacing="0" w:after="0" w:afterAutospacing="0"/>
        <w:ind w:left="720" w:hanging="360"/>
      </w:pPr>
      <w:r>
        <w:rPr>
          <w:rFonts w:ascii="Arial Unicode MS" w:hAnsi="Arial Unicode MS" w:eastAsia="Arial Unicode MS" w:cs="Arial Unicode MS"/>
          <w:rtl w:val="0"/>
        </w:rPr>
        <w:t>✅ Bias is the gap between your predicted value and the outcome.</w:t>
      </w:r>
      <w:r>
        <w:rPr>
          <w:rFonts w:ascii="Arial Unicode MS" w:hAnsi="Arial Unicode MS" w:eastAsia="Arial Unicode MS" w:cs="Arial Unicode MS"/>
          <w:rtl w:val="0"/>
        </w:rPr>
        <w:br w:type="textWrapping"/>
      </w:r>
    </w:p>
    <w:p w14:paraId="00000241">
      <w:pPr>
        <w:numPr>
          <w:ilvl w:val="0"/>
          <w:numId w:val="80"/>
        </w:numPr>
        <w:spacing w:before="0" w:beforeAutospacing="0" w:after="0" w:afterAutospacing="0"/>
        <w:ind w:left="720" w:hanging="360"/>
      </w:pPr>
      <w:r>
        <w:rPr>
          <w:rtl w:val="0"/>
        </w:rPr>
        <w:t>Bias is when your data is wrong for different reasons.</w:t>
      </w:r>
      <w:r>
        <w:rPr>
          <w:rtl w:val="0"/>
        </w:rPr>
        <w:br w:type="textWrapping"/>
      </w:r>
    </w:p>
    <w:p w14:paraId="00000242">
      <w:pPr>
        <w:numPr>
          <w:ilvl w:val="0"/>
          <w:numId w:val="80"/>
        </w:numPr>
        <w:spacing w:before="0" w:beforeAutospacing="0" w:after="240"/>
        <w:ind w:left="720" w:hanging="360"/>
      </w:pPr>
      <w:r>
        <w:rPr>
          <w:rtl w:val="0"/>
        </w:rPr>
        <w:t>Bias is when your values are always off by the same percentage.</w:t>
      </w:r>
      <w:r>
        <w:rPr>
          <w:rtl w:val="0"/>
        </w:rPr>
        <w:br w:type="textWrapping"/>
      </w:r>
    </w:p>
    <w:p w14:paraId="00000243">
      <w:r>
        <w:pict>
          <v:rect id="_x0000_i1112" o:spt="1" style="height:1.5pt;width:0pt;" fillcolor="#A0A0A0" filled="t" stroked="f" coordsize="21600,21600" o:hr="t" o:hrstd="t" o:hralign="center">
            <v:path/>
            <v:fill on="t" focussize="0,0"/>
            <v:stroke on="f"/>
            <v:imagedata o:title=""/>
            <o:lock v:ext="edit"/>
            <w10:wrap type="none"/>
            <w10:anchorlock/>
          </v:rect>
        </w:pict>
      </w:r>
    </w:p>
    <w:p w14:paraId="00000244">
      <w:pPr>
        <w:pStyle w:val="4"/>
        <w:keepNext w:val="0"/>
        <w:keepLines w:val="0"/>
        <w:spacing w:before="280"/>
        <w:rPr>
          <w:b/>
          <w:color w:val="000000"/>
          <w:sz w:val="26"/>
          <w:szCs w:val="26"/>
        </w:rPr>
      </w:pPr>
      <w:bookmarkStart w:id="83" w:name="_taeov4nbn91u" w:colFirst="0" w:colLast="0"/>
      <w:bookmarkEnd w:id="83"/>
      <w:r>
        <w:rPr>
          <w:b/>
          <w:color w:val="000000"/>
          <w:sz w:val="26"/>
          <w:szCs w:val="26"/>
          <w:rtl w:val="0"/>
        </w:rPr>
        <w:t>4. How is machine learning related to artificial intelligence?</w:t>
      </w:r>
    </w:p>
    <w:p w14:paraId="00000245">
      <w:pPr>
        <w:numPr>
          <w:ilvl w:val="0"/>
          <w:numId w:val="81"/>
        </w:numPr>
        <w:spacing w:before="240" w:after="0" w:afterAutospacing="0"/>
        <w:ind w:left="720" w:hanging="360"/>
      </w:pPr>
      <w:r>
        <w:rPr>
          <w:rtl w:val="0"/>
        </w:rPr>
        <w:t>AI is about classification, ML is about clustering</w:t>
      </w:r>
      <w:r>
        <w:rPr>
          <w:rtl w:val="0"/>
        </w:rPr>
        <w:br w:type="textWrapping"/>
      </w:r>
    </w:p>
    <w:p w14:paraId="00000246">
      <w:pPr>
        <w:numPr>
          <w:ilvl w:val="0"/>
          <w:numId w:val="81"/>
        </w:numPr>
        <w:spacing w:before="0" w:beforeAutospacing="0" w:after="0" w:afterAutospacing="0"/>
        <w:ind w:left="720" w:hanging="360"/>
      </w:pPr>
      <w:r>
        <w:rPr>
          <w:rFonts w:ascii="Arial Unicode MS" w:hAnsi="Arial Unicode MS" w:eastAsia="Arial Unicode MS" w:cs="Arial Unicode MS"/>
          <w:rtl w:val="0"/>
        </w:rPr>
        <w:t>✅ ML is a type of AI that learns from data</w:t>
      </w:r>
      <w:r>
        <w:rPr>
          <w:rFonts w:ascii="Arial Unicode MS" w:hAnsi="Arial Unicode MS" w:eastAsia="Arial Unicode MS" w:cs="Arial Unicode MS"/>
          <w:rtl w:val="0"/>
        </w:rPr>
        <w:br w:type="textWrapping"/>
      </w:r>
    </w:p>
    <w:p w14:paraId="00000247">
      <w:pPr>
        <w:numPr>
          <w:ilvl w:val="0"/>
          <w:numId w:val="81"/>
        </w:numPr>
        <w:spacing w:before="0" w:beforeAutospacing="0" w:after="0" w:afterAutospacing="0"/>
        <w:ind w:left="720" w:hanging="360"/>
      </w:pPr>
      <w:r>
        <w:rPr>
          <w:rtl w:val="0"/>
        </w:rPr>
        <w:t>AI is unsupervised ML</w:t>
      </w:r>
      <w:r>
        <w:rPr>
          <w:rtl w:val="0"/>
        </w:rPr>
        <w:br w:type="textWrapping"/>
      </w:r>
    </w:p>
    <w:p w14:paraId="00000248">
      <w:pPr>
        <w:numPr>
          <w:ilvl w:val="0"/>
          <w:numId w:val="81"/>
        </w:numPr>
        <w:spacing w:before="0" w:beforeAutospacing="0" w:after="240"/>
        <w:ind w:left="720" w:hanging="360"/>
      </w:pPr>
      <w:r>
        <w:rPr>
          <w:rtl w:val="0"/>
        </w:rPr>
        <w:t>ML and AI are the same</w:t>
      </w:r>
      <w:r>
        <w:rPr>
          <w:rtl w:val="0"/>
        </w:rPr>
        <w:br w:type="textWrapping"/>
      </w:r>
    </w:p>
    <w:p w14:paraId="00000249">
      <w:r>
        <w:pict>
          <v:rect id="_x0000_i1113" o:spt="1" style="height:1.5pt;width:0pt;" fillcolor="#A0A0A0" filled="t" stroked="f" coordsize="21600,21600" o:hr="t" o:hrstd="t" o:hralign="center">
            <v:path/>
            <v:fill on="t" focussize="0,0"/>
            <v:stroke on="f"/>
            <v:imagedata o:title=""/>
            <o:lock v:ext="edit"/>
            <w10:wrap type="none"/>
            <w10:anchorlock/>
          </v:rect>
        </w:pict>
      </w:r>
    </w:p>
    <w:p w14:paraId="0000024A">
      <w:pPr>
        <w:pStyle w:val="4"/>
        <w:keepNext w:val="0"/>
        <w:keepLines w:val="0"/>
        <w:spacing w:before="280"/>
        <w:rPr>
          <w:b/>
          <w:color w:val="000000"/>
          <w:sz w:val="26"/>
          <w:szCs w:val="26"/>
        </w:rPr>
      </w:pPr>
      <w:bookmarkStart w:id="84" w:name="_jr5jl04s1s58" w:colFirst="0" w:colLast="0"/>
      <w:bookmarkEnd w:id="84"/>
      <w:r>
        <w:rPr>
          <w:b/>
          <w:color w:val="000000"/>
          <w:sz w:val="26"/>
          <w:szCs w:val="26"/>
          <w:rtl w:val="0"/>
        </w:rPr>
        <w:t>5. ML project that adds most value to insurance company?</w:t>
      </w:r>
    </w:p>
    <w:p w14:paraId="0000024B">
      <w:pPr>
        <w:numPr>
          <w:ilvl w:val="0"/>
          <w:numId w:val="82"/>
        </w:numPr>
        <w:spacing w:before="240" w:after="0" w:afterAutospacing="0"/>
        <w:ind w:left="720" w:hanging="360"/>
      </w:pPr>
      <w:r>
        <w:rPr>
          <w:rtl w:val="0"/>
        </w:rPr>
        <w:t>ANN for company directory</w:t>
      </w:r>
      <w:r>
        <w:rPr>
          <w:rtl w:val="0"/>
        </w:rPr>
        <w:br w:type="textWrapping"/>
      </w:r>
    </w:p>
    <w:p w14:paraId="0000024C">
      <w:pPr>
        <w:numPr>
          <w:ilvl w:val="0"/>
          <w:numId w:val="82"/>
        </w:numPr>
        <w:spacing w:before="0" w:beforeAutospacing="0" w:after="0" w:afterAutospacing="0"/>
        <w:ind w:left="720" w:hanging="360"/>
      </w:pPr>
      <w:r>
        <w:rPr>
          <w:rFonts w:ascii="Arial Unicode MS" w:hAnsi="Arial Unicode MS" w:eastAsia="Arial Unicode MS" w:cs="Arial Unicode MS"/>
          <w:rtl w:val="0"/>
        </w:rPr>
        <w:t>✅ Use ML to better predict risk</w:t>
      </w:r>
      <w:r>
        <w:rPr>
          <w:rFonts w:ascii="Arial Unicode MS" w:hAnsi="Arial Unicode MS" w:eastAsia="Arial Unicode MS" w:cs="Arial Unicode MS"/>
          <w:rtl w:val="0"/>
        </w:rPr>
        <w:br w:type="textWrapping"/>
      </w:r>
    </w:p>
    <w:p w14:paraId="0000024D">
      <w:pPr>
        <w:numPr>
          <w:ilvl w:val="0"/>
          <w:numId w:val="82"/>
        </w:numPr>
        <w:spacing w:before="0" w:beforeAutospacing="0" w:after="0" w:afterAutospacing="0"/>
        <w:ind w:left="720" w:hanging="360"/>
      </w:pPr>
      <w:r>
        <w:rPr>
          <w:rtl w:val="0"/>
        </w:rPr>
        <w:t>Consolidate Excel to data lake</w:t>
      </w:r>
      <w:r>
        <w:rPr>
          <w:rtl w:val="0"/>
        </w:rPr>
        <w:br w:type="textWrapping"/>
      </w:r>
    </w:p>
    <w:p w14:paraId="0000024E">
      <w:pPr>
        <w:numPr>
          <w:ilvl w:val="0"/>
          <w:numId w:val="82"/>
        </w:numPr>
        <w:spacing w:before="0" w:beforeAutospacing="0" w:after="240"/>
        <w:ind w:left="720" w:hanging="360"/>
      </w:pPr>
      <w:r>
        <w:rPr>
          <w:rtl w:val="0"/>
        </w:rPr>
        <w:t>Research salary using ML</w:t>
      </w:r>
      <w:r>
        <w:rPr>
          <w:rtl w:val="0"/>
        </w:rPr>
        <w:br w:type="textWrapping"/>
      </w:r>
    </w:p>
    <w:p w14:paraId="0000024F">
      <w:r>
        <w:pict>
          <v:rect id="_x0000_i1114" o:spt="1" style="height:1.5pt;width:0pt;" fillcolor="#A0A0A0" filled="t" stroked="f" coordsize="21600,21600" o:hr="t" o:hrstd="t" o:hralign="center">
            <v:path/>
            <v:fill on="t" focussize="0,0"/>
            <v:stroke on="f"/>
            <v:imagedata o:title=""/>
            <o:lock v:ext="edit"/>
            <w10:wrap type="none"/>
            <w10:anchorlock/>
          </v:rect>
        </w:pict>
      </w:r>
    </w:p>
    <w:p w14:paraId="00000250">
      <w:pPr>
        <w:pStyle w:val="4"/>
        <w:keepNext w:val="0"/>
        <w:keepLines w:val="0"/>
        <w:spacing w:before="280"/>
        <w:rPr>
          <w:b/>
          <w:color w:val="000000"/>
          <w:sz w:val="26"/>
          <w:szCs w:val="26"/>
        </w:rPr>
      </w:pPr>
      <w:bookmarkStart w:id="85" w:name="_ukqmbnqojou3" w:colFirst="0" w:colLast="0"/>
      <w:bookmarkEnd w:id="85"/>
      <w:r>
        <w:rPr>
          <w:b/>
          <w:color w:val="000000"/>
          <w:sz w:val="26"/>
          <w:szCs w:val="26"/>
          <w:rtl w:val="0"/>
        </w:rPr>
        <w:t>6. Why not use the same data for both training and testing?</w:t>
      </w:r>
    </w:p>
    <w:p w14:paraId="00000251">
      <w:pPr>
        <w:numPr>
          <w:ilvl w:val="0"/>
          <w:numId w:val="83"/>
        </w:numPr>
        <w:spacing w:before="240" w:after="0" w:afterAutospacing="0"/>
        <w:ind w:left="720" w:hanging="360"/>
      </w:pPr>
      <w:r>
        <w:rPr>
          <w:rtl w:val="0"/>
        </w:rPr>
        <w:t>You will underfit the model</w:t>
      </w:r>
      <w:r>
        <w:rPr>
          <w:rtl w:val="0"/>
        </w:rPr>
        <w:br w:type="textWrapping"/>
      </w:r>
    </w:p>
    <w:p w14:paraId="00000252">
      <w:pPr>
        <w:numPr>
          <w:ilvl w:val="0"/>
          <w:numId w:val="83"/>
        </w:numPr>
        <w:spacing w:before="0" w:beforeAutospacing="0" w:after="0" w:afterAutospacing="0"/>
        <w:ind w:left="720" w:hanging="360"/>
      </w:pPr>
      <w:r>
        <w:rPr>
          <w:rtl w:val="0"/>
        </w:rPr>
        <w:t>You will pick the wrong algorithm</w:t>
      </w:r>
      <w:r>
        <w:rPr>
          <w:rtl w:val="0"/>
        </w:rPr>
        <w:br w:type="textWrapping"/>
      </w:r>
    </w:p>
    <w:p w14:paraId="00000253">
      <w:pPr>
        <w:numPr>
          <w:ilvl w:val="0"/>
          <w:numId w:val="83"/>
        </w:numPr>
        <w:spacing w:before="0" w:beforeAutospacing="0" w:after="0" w:afterAutospacing="0"/>
        <w:ind w:left="720" w:hanging="360"/>
      </w:pPr>
      <w:r>
        <w:rPr>
          <w:rtl w:val="0"/>
        </w:rPr>
        <w:t>You might not have enough data</w:t>
      </w:r>
      <w:r>
        <w:rPr>
          <w:rtl w:val="0"/>
        </w:rPr>
        <w:br w:type="textWrapping"/>
      </w:r>
    </w:p>
    <w:p w14:paraId="00000254">
      <w:pPr>
        <w:numPr>
          <w:ilvl w:val="0"/>
          <w:numId w:val="83"/>
        </w:numPr>
        <w:spacing w:before="0" w:beforeAutospacing="0" w:after="240"/>
        <w:ind w:left="720" w:hanging="360"/>
      </w:pPr>
      <w:r>
        <w:rPr>
          <w:rFonts w:ascii="Arial Unicode MS" w:hAnsi="Arial Unicode MS" w:eastAsia="Arial Unicode MS" w:cs="Arial Unicode MS"/>
          <w:rtl w:val="0"/>
        </w:rPr>
        <w:t>✅ You will almost certainly overfit the model</w:t>
      </w:r>
      <w:r>
        <w:rPr>
          <w:rFonts w:ascii="Arial Unicode MS" w:hAnsi="Arial Unicode MS" w:eastAsia="Arial Unicode MS" w:cs="Arial Unicode MS"/>
          <w:rtl w:val="0"/>
        </w:rPr>
        <w:br w:type="textWrapping"/>
      </w:r>
    </w:p>
    <w:p w14:paraId="00000255">
      <w:r>
        <w:pict>
          <v:rect id="_x0000_i1115" o:spt="1" style="height:1.5pt;width:0pt;" fillcolor="#A0A0A0" filled="t" stroked="f" coordsize="21600,21600" o:hr="t" o:hrstd="t" o:hralign="center">
            <v:path/>
            <v:fill on="t" focussize="0,0"/>
            <v:stroke on="f"/>
            <v:imagedata o:title=""/>
            <o:lock v:ext="edit"/>
            <w10:wrap type="none"/>
            <w10:anchorlock/>
          </v:rect>
        </w:pict>
      </w:r>
    </w:p>
    <w:p w14:paraId="00000256">
      <w:pPr>
        <w:pStyle w:val="4"/>
        <w:keepNext w:val="0"/>
        <w:keepLines w:val="0"/>
        <w:spacing w:before="280"/>
        <w:rPr>
          <w:b/>
          <w:color w:val="000000"/>
          <w:sz w:val="26"/>
          <w:szCs w:val="26"/>
        </w:rPr>
      </w:pPr>
      <w:bookmarkStart w:id="86" w:name="_ij4fbkrbktdg" w:colFirst="0" w:colLast="0"/>
      <w:bookmarkEnd w:id="86"/>
      <w:r>
        <w:rPr>
          <w:b/>
          <w:color w:val="000000"/>
          <w:sz w:val="26"/>
          <w:szCs w:val="26"/>
          <w:rtl w:val="0"/>
        </w:rPr>
        <w:t>7. What is conditional probability?</w:t>
      </w:r>
    </w:p>
    <w:p w14:paraId="00000257">
      <w:pPr>
        <w:numPr>
          <w:ilvl w:val="0"/>
          <w:numId w:val="84"/>
        </w:numPr>
        <w:spacing w:before="240" w:after="0" w:afterAutospacing="0"/>
        <w:ind w:left="720" w:hanging="360"/>
      </w:pPr>
      <w:r>
        <w:rPr>
          <w:rFonts w:ascii="Arial Unicode MS" w:hAnsi="Arial Unicode MS" w:eastAsia="Arial Unicode MS" w:cs="Arial Unicode MS"/>
          <w:rtl w:val="0"/>
        </w:rPr>
        <w:t>✅ Probability that doing one thing affects another</w:t>
      </w:r>
      <w:r>
        <w:rPr>
          <w:rFonts w:ascii="Arial Unicode MS" w:hAnsi="Arial Unicode MS" w:eastAsia="Arial Unicode MS" w:cs="Arial Unicode MS"/>
          <w:rtl w:val="0"/>
        </w:rPr>
        <w:br w:type="textWrapping"/>
      </w:r>
    </w:p>
    <w:p w14:paraId="00000258">
      <w:pPr>
        <w:numPr>
          <w:ilvl w:val="0"/>
          <w:numId w:val="84"/>
        </w:numPr>
        <w:spacing w:before="0" w:beforeAutospacing="0" w:after="0" w:afterAutospacing="0"/>
        <w:ind w:left="720" w:hanging="360"/>
      </w:pPr>
      <w:r>
        <w:rPr>
          <w:rtl w:val="0"/>
        </w:rPr>
        <w:t>Probability certain conditions are met</w:t>
      </w:r>
      <w:r>
        <w:rPr>
          <w:rtl w:val="0"/>
        </w:rPr>
        <w:br w:type="textWrapping"/>
      </w:r>
    </w:p>
    <w:p w14:paraId="00000259">
      <w:pPr>
        <w:numPr>
          <w:ilvl w:val="0"/>
          <w:numId w:val="84"/>
        </w:numPr>
        <w:spacing w:before="0" w:beforeAutospacing="0" w:after="0" w:afterAutospacing="0"/>
        <w:ind w:left="720" w:hanging="360"/>
      </w:pPr>
      <w:r>
        <w:rPr>
          <w:rtl w:val="0"/>
        </w:rPr>
        <w:t>Probability that something is always incorrect</w:t>
      </w:r>
      <w:r>
        <w:rPr>
          <w:rtl w:val="0"/>
        </w:rPr>
        <w:br w:type="textWrapping"/>
      </w:r>
    </w:p>
    <w:p w14:paraId="0000025A">
      <w:pPr>
        <w:numPr>
          <w:ilvl w:val="0"/>
          <w:numId w:val="84"/>
        </w:numPr>
        <w:spacing w:before="0" w:beforeAutospacing="0" w:after="240"/>
        <w:ind w:left="720" w:hanging="360"/>
      </w:pPr>
      <w:r>
        <w:rPr>
          <w:rtl w:val="0"/>
        </w:rPr>
        <w:t>Probability something is correct</w:t>
      </w:r>
      <w:r>
        <w:rPr>
          <w:rtl w:val="0"/>
        </w:rPr>
        <w:br w:type="textWrapping"/>
      </w:r>
    </w:p>
    <w:p w14:paraId="0000025B">
      <w:r>
        <w:pict>
          <v:rect id="_x0000_i1116" o:spt="1" style="height:1.5pt;width:0pt;" fillcolor="#A0A0A0" filled="t" stroked="f" coordsize="21600,21600" o:hr="t" o:hrstd="t" o:hralign="center">
            <v:path/>
            <v:fill on="t" focussize="0,0"/>
            <v:stroke on="f"/>
            <v:imagedata o:title=""/>
            <o:lock v:ext="edit"/>
            <w10:wrap type="none"/>
            <w10:anchorlock/>
          </v:rect>
        </w:pict>
      </w:r>
    </w:p>
    <w:p w14:paraId="0000025C">
      <w:pPr>
        <w:pStyle w:val="4"/>
        <w:keepNext w:val="0"/>
        <w:keepLines w:val="0"/>
        <w:spacing w:before="280"/>
        <w:rPr>
          <w:b/>
          <w:color w:val="000000"/>
          <w:sz w:val="26"/>
          <w:szCs w:val="26"/>
        </w:rPr>
      </w:pPr>
      <w:bookmarkStart w:id="87" w:name="_h1aj98faurhe" w:colFirst="0" w:colLast="0"/>
      <w:bookmarkEnd w:id="87"/>
      <w:r>
        <w:rPr>
          <w:b/>
          <w:color w:val="000000"/>
          <w:sz w:val="26"/>
          <w:szCs w:val="26"/>
          <w:rtl w:val="0"/>
        </w:rPr>
        <w:t>8. PCA is</w:t>
      </w:r>
    </w:p>
    <w:p w14:paraId="0000025D">
      <w:pPr>
        <w:numPr>
          <w:ilvl w:val="0"/>
          <w:numId w:val="85"/>
        </w:numPr>
        <w:spacing w:before="240" w:after="0" w:afterAutospacing="0"/>
        <w:ind w:left="720" w:hanging="360"/>
      </w:pPr>
      <w:r>
        <w:rPr>
          <w:rtl w:val="0"/>
        </w:rPr>
        <w:t>Backward Feature Selection</w:t>
      </w:r>
      <w:r>
        <w:rPr>
          <w:rtl w:val="0"/>
        </w:rPr>
        <w:br w:type="textWrapping"/>
      </w:r>
    </w:p>
    <w:p w14:paraId="0000025E">
      <w:pPr>
        <w:numPr>
          <w:ilvl w:val="0"/>
          <w:numId w:val="85"/>
        </w:numPr>
        <w:spacing w:before="0" w:beforeAutospacing="0" w:after="0" w:afterAutospacing="0"/>
        <w:ind w:left="720" w:hanging="360"/>
      </w:pPr>
      <w:r>
        <w:rPr>
          <w:rtl w:val="0"/>
        </w:rPr>
        <w:t>Forward Feature Selection</w:t>
      </w:r>
      <w:r>
        <w:rPr>
          <w:rtl w:val="0"/>
        </w:rPr>
        <w:br w:type="textWrapping"/>
      </w:r>
    </w:p>
    <w:p w14:paraId="0000025F">
      <w:pPr>
        <w:numPr>
          <w:ilvl w:val="0"/>
          <w:numId w:val="85"/>
        </w:numPr>
        <w:spacing w:before="0" w:beforeAutospacing="0" w:after="0" w:afterAutospacing="0"/>
        <w:ind w:left="720" w:hanging="360"/>
      </w:pPr>
      <w:r>
        <w:rPr>
          <w:rFonts w:ascii="Arial Unicode MS" w:hAnsi="Arial Unicode MS" w:eastAsia="Arial Unicode MS" w:cs="Arial Unicode MS"/>
          <w:rtl w:val="0"/>
        </w:rPr>
        <w:t>✅ Feature Extraction</w:t>
      </w:r>
      <w:r>
        <w:rPr>
          <w:rFonts w:ascii="Arial Unicode MS" w:hAnsi="Arial Unicode MS" w:eastAsia="Arial Unicode MS" w:cs="Arial Unicode MS"/>
          <w:rtl w:val="0"/>
        </w:rPr>
        <w:br w:type="textWrapping"/>
      </w:r>
    </w:p>
    <w:p w14:paraId="00000260">
      <w:pPr>
        <w:numPr>
          <w:ilvl w:val="0"/>
          <w:numId w:val="85"/>
        </w:numPr>
        <w:spacing w:before="0" w:beforeAutospacing="0" w:after="240"/>
        <w:ind w:left="720" w:hanging="360"/>
      </w:pPr>
      <w:r>
        <w:rPr>
          <w:rtl w:val="0"/>
        </w:rPr>
        <w:t>All</w:t>
      </w:r>
      <w:r>
        <w:rPr>
          <w:rtl w:val="0"/>
        </w:rPr>
        <w:br w:type="textWrapping"/>
      </w:r>
    </w:p>
    <w:p w14:paraId="00000261">
      <w:r>
        <w:pict>
          <v:rect id="_x0000_i1117" o:spt="1" style="height:1.5pt;width:0pt;" fillcolor="#A0A0A0" filled="t" stroked="f" coordsize="21600,21600" o:hr="t" o:hrstd="t" o:hralign="center">
            <v:path/>
            <v:fill on="t" focussize="0,0"/>
            <v:stroke on="f"/>
            <v:imagedata o:title=""/>
            <o:lock v:ext="edit"/>
            <w10:wrap type="none"/>
            <w10:anchorlock/>
          </v:rect>
        </w:pict>
      </w:r>
    </w:p>
    <w:p w14:paraId="00000262">
      <w:pPr>
        <w:pStyle w:val="4"/>
        <w:keepNext w:val="0"/>
        <w:keepLines w:val="0"/>
        <w:spacing w:before="280"/>
        <w:rPr>
          <w:b/>
          <w:color w:val="000000"/>
          <w:sz w:val="26"/>
          <w:szCs w:val="26"/>
        </w:rPr>
      </w:pPr>
      <w:bookmarkStart w:id="88" w:name="_qs5z3hig0qk3" w:colFirst="0" w:colLast="0"/>
      <w:bookmarkEnd w:id="88"/>
      <w:r>
        <w:rPr>
          <w:b/>
          <w:color w:val="000000"/>
          <w:sz w:val="26"/>
          <w:szCs w:val="26"/>
          <w:rtl w:val="0"/>
        </w:rPr>
        <w:t>9. Primary goal of feature engineering in ML?</w:t>
      </w:r>
    </w:p>
    <w:p w14:paraId="00000263">
      <w:pPr>
        <w:numPr>
          <w:ilvl w:val="0"/>
          <w:numId w:val="86"/>
        </w:numPr>
        <w:spacing w:before="240" w:after="0" w:afterAutospacing="0"/>
        <w:ind w:left="720" w:hanging="360"/>
      </w:pPr>
      <w:r>
        <w:rPr>
          <w:rtl w:val="0"/>
        </w:rPr>
        <w:t>Increase model complexity</w:t>
      </w:r>
      <w:r>
        <w:rPr>
          <w:rtl w:val="0"/>
        </w:rPr>
        <w:br w:type="textWrapping"/>
      </w:r>
    </w:p>
    <w:p w14:paraId="00000264">
      <w:pPr>
        <w:numPr>
          <w:ilvl w:val="0"/>
          <w:numId w:val="86"/>
        </w:numPr>
        <w:spacing w:before="0" w:beforeAutospacing="0" w:after="0" w:afterAutospacing="0"/>
        <w:ind w:left="720" w:hanging="360"/>
      </w:pPr>
      <w:r>
        <w:rPr>
          <w:rFonts w:ascii="Arial Unicode MS" w:hAnsi="Arial Unicode MS" w:eastAsia="Arial Unicode MS" w:cs="Arial Unicode MS"/>
          <w:rtl w:val="0"/>
        </w:rPr>
        <w:t>✅ Improve model performance</w:t>
      </w:r>
      <w:r>
        <w:rPr>
          <w:rFonts w:ascii="Arial Unicode MS" w:hAnsi="Arial Unicode MS" w:eastAsia="Arial Unicode MS" w:cs="Arial Unicode MS"/>
          <w:rtl w:val="0"/>
        </w:rPr>
        <w:br w:type="textWrapping"/>
      </w:r>
    </w:p>
    <w:p w14:paraId="00000265">
      <w:pPr>
        <w:numPr>
          <w:ilvl w:val="0"/>
          <w:numId w:val="86"/>
        </w:numPr>
        <w:spacing w:before="0" w:beforeAutospacing="0" w:after="0" w:afterAutospacing="0"/>
        <w:ind w:left="720" w:hanging="360"/>
      </w:pPr>
      <w:r>
        <w:rPr>
          <w:rtl w:val="0"/>
        </w:rPr>
        <w:t>Reduce number of features</w:t>
      </w:r>
      <w:r>
        <w:rPr>
          <w:rtl w:val="0"/>
        </w:rPr>
        <w:br w:type="textWrapping"/>
      </w:r>
    </w:p>
    <w:p w14:paraId="00000266">
      <w:pPr>
        <w:numPr>
          <w:ilvl w:val="0"/>
          <w:numId w:val="86"/>
        </w:numPr>
        <w:spacing w:before="0" w:beforeAutospacing="0" w:after="240"/>
        <w:ind w:left="720" w:hanging="360"/>
      </w:pPr>
      <w:r>
        <w:rPr>
          <w:rtl w:val="0"/>
        </w:rPr>
        <w:t>Enhance data visualization</w:t>
      </w:r>
      <w:r>
        <w:rPr>
          <w:rtl w:val="0"/>
        </w:rPr>
        <w:br w:type="textWrapping"/>
      </w:r>
    </w:p>
    <w:p w14:paraId="00000267">
      <w:r>
        <w:pict>
          <v:rect id="_x0000_i1118" o:spt="1" style="height:1.5pt;width:0pt;" fillcolor="#A0A0A0" filled="t" stroked="f" coordsize="21600,21600" o:hr="t" o:hrstd="t" o:hralign="center">
            <v:path/>
            <v:fill on="t" focussize="0,0"/>
            <v:stroke on="f"/>
            <v:imagedata o:title=""/>
            <o:lock v:ext="edit"/>
            <w10:wrap type="none"/>
            <w10:anchorlock/>
          </v:rect>
        </w:pict>
      </w:r>
    </w:p>
    <w:p w14:paraId="00000268">
      <w:pPr>
        <w:pStyle w:val="4"/>
        <w:keepNext w:val="0"/>
        <w:keepLines w:val="0"/>
        <w:spacing w:before="280"/>
        <w:rPr>
          <w:b/>
          <w:color w:val="000000"/>
          <w:sz w:val="26"/>
          <w:szCs w:val="26"/>
        </w:rPr>
      </w:pPr>
      <w:bookmarkStart w:id="89" w:name="_s1c39y7r22x3" w:colFirst="0" w:colLast="0"/>
      <w:bookmarkEnd w:id="89"/>
      <w:r>
        <w:rPr>
          <w:b/>
          <w:color w:val="000000"/>
          <w:sz w:val="26"/>
          <w:szCs w:val="26"/>
          <w:rtl w:val="0"/>
        </w:rPr>
        <w:t>10. Common algorithm for binary classification?</w:t>
      </w:r>
    </w:p>
    <w:p w14:paraId="00000269">
      <w:pPr>
        <w:numPr>
          <w:ilvl w:val="0"/>
          <w:numId w:val="87"/>
        </w:numPr>
        <w:spacing w:before="240" w:after="0" w:afterAutospacing="0"/>
        <w:ind w:left="720" w:hanging="360"/>
      </w:pPr>
      <w:r>
        <w:rPr>
          <w:rtl w:val="0"/>
        </w:rPr>
        <w:t>K-Means</w:t>
      </w:r>
      <w:r>
        <w:rPr>
          <w:rtl w:val="0"/>
        </w:rPr>
        <w:br w:type="textWrapping"/>
      </w:r>
    </w:p>
    <w:p w14:paraId="0000026A">
      <w:pPr>
        <w:numPr>
          <w:ilvl w:val="0"/>
          <w:numId w:val="87"/>
        </w:numPr>
        <w:spacing w:before="0" w:beforeAutospacing="0" w:after="0" w:afterAutospacing="0"/>
        <w:ind w:left="720" w:hanging="360"/>
      </w:pPr>
      <w:r>
        <w:rPr>
          <w:rtl w:val="0"/>
        </w:rPr>
        <w:t>Naive Bayes</w:t>
      </w:r>
      <w:r>
        <w:rPr>
          <w:rtl w:val="0"/>
        </w:rPr>
        <w:br w:type="textWrapping"/>
      </w:r>
    </w:p>
    <w:p w14:paraId="0000026B">
      <w:pPr>
        <w:numPr>
          <w:ilvl w:val="0"/>
          <w:numId w:val="87"/>
        </w:numPr>
        <w:spacing w:before="0" w:beforeAutospacing="0" w:after="0" w:afterAutospacing="0"/>
        <w:ind w:left="720" w:hanging="360"/>
      </w:pPr>
      <w:r>
        <w:rPr>
          <w:rtl w:val="0"/>
        </w:rPr>
        <w:t>Logistic Regression</w:t>
      </w:r>
      <w:r>
        <w:rPr>
          <w:rtl w:val="0"/>
        </w:rPr>
        <w:br w:type="textWrapping"/>
      </w:r>
    </w:p>
    <w:p w14:paraId="0000026C">
      <w:pPr>
        <w:numPr>
          <w:ilvl w:val="0"/>
          <w:numId w:val="87"/>
        </w:numPr>
        <w:spacing w:before="0" w:beforeAutospacing="0" w:after="240"/>
        <w:ind w:left="720" w:hanging="360"/>
      </w:pPr>
      <w:r>
        <w:rPr>
          <w:rFonts w:ascii="Arial Unicode MS" w:hAnsi="Arial Unicode MS" w:eastAsia="Arial Unicode MS" w:cs="Arial Unicode MS"/>
          <w:rtl w:val="0"/>
        </w:rPr>
        <w:t>✅ Both b and c</w:t>
      </w:r>
      <w:r>
        <w:rPr>
          <w:rFonts w:ascii="Arial Unicode MS" w:hAnsi="Arial Unicode MS" w:eastAsia="Arial Unicode MS" w:cs="Arial Unicode MS"/>
          <w:rtl w:val="0"/>
        </w:rPr>
        <w:br w:type="textWrapping"/>
      </w:r>
    </w:p>
    <w:p w14:paraId="0000026D">
      <w:r>
        <w:pict>
          <v:rect id="_x0000_i1119" o:spt="1" style="height:1.5pt;width:0pt;" fillcolor="#A0A0A0" filled="t" stroked="f" coordsize="21600,21600" o:hr="t" o:hrstd="t" o:hralign="center">
            <v:path/>
            <v:fill on="t" focussize="0,0"/>
            <v:stroke on="f"/>
            <v:imagedata o:title=""/>
            <o:lock v:ext="edit"/>
            <w10:wrap type="none"/>
            <w10:anchorlock/>
          </v:rect>
        </w:pict>
      </w:r>
    </w:p>
    <w:p w14:paraId="0000026E">
      <w:pPr>
        <w:pStyle w:val="4"/>
        <w:keepNext w:val="0"/>
        <w:keepLines w:val="0"/>
        <w:spacing w:before="280"/>
        <w:rPr>
          <w:b/>
          <w:color w:val="000000"/>
          <w:sz w:val="26"/>
          <w:szCs w:val="26"/>
        </w:rPr>
      </w:pPr>
      <w:bookmarkStart w:id="90" w:name="_qykfi76lytck" w:colFirst="0" w:colLast="0"/>
      <w:bookmarkEnd w:id="90"/>
      <w:r>
        <w:rPr>
          <w:b/>
          <w:color w:val="000000"/>
          <w:sz w:val="26"/>
          <w:szCs w:val="26"/>
          <w:rtl w:val="0"/>
        </w:rPr>
        <w:t>11. In decision trees, what is the purpose of entropy?</w:t>
      </w:r>
    </w:p>
    <w:p w14:paraId="0000026F">
      <w:pPr>
        <w:numPr>
          <w:ilvl w:val="0"/>
          <w:numId w:val="88"/>
        </w:numPr>
        <w:spacing w:before="240" w:after="0" w:afterAutospacing="0"/>
        <w:ind w:left="720" w:hanging="360"/>
      </w:pPr>
      <w:r>
        <w:rPr>
          <w:rFonts w:ascii="Arial Unicode MS" w:hAnsi="Arial Unicode MS" w:eastAsia="Arial Unicode MS" w:cs="Arial Unicode MS"/>
          <w:rtl w:val="0"/>
        </w:rPr>
        <w:t>✅ Measure of impurity</w:t>
      </w:r>
      <w:r>
        <w:rPr>
          <w:rFonts w:ascii="Arial Unicode MS" w:hAnsi="Arial Unicode MS" w:eastAsia="Arial Unicode MS" w:cs="Arial Unicode MS"/>
          <w:rtl w:val="0"/>
        </w:rPr>
        <w:br w:type="textWrapping"/>
      </w:r>
    </w:p>
    <w:p w14:paraId="00000270">
      <w:pPr>
        <w:numPr>
          <w:ilvl w:val="0"/>
          <w:numId w:val="88"/>
        </w:numPr>
        <w:spacing w:before="0" w:beforeAutospacing="0" w:after="0" w:afterAutospacing="0"/>
        <w:ind w:left="720" w:hanging="360"/>
      </w:pPr>
      <w:r>
        <w:rPr>
          <w:rtl w:val="0"/>
        </w:rPr>
        <w:t>Speed up training</w:t>
      </w:r>
      <w:r>
        <w:rPr>
          <w:rtl w:val="0"/>
        </w:rPr>
        <w:br w:type="textWrapping"/>
      </w:r>
    </w:p>
    <w:p w14:paraId="00000271">
      <w:pPr>
        <w:numPr>
          <w:ilvl w:val="0"/>
          <w:numId w:val="88"/>
        </w:numPr>
        <w:spacing w:before="0" w:beforeAutospacing="0" w:after="0" w:afterAutospacing="0"/>
        <w:ind w:left="720" w:hanging="360"/>
      </w:pPr>
      <w:r>
        <w:rPr>
          <w:rtl w:val="0"/>
        </w:rPr>
        <w:t>Regularize model</w:t>
      </w:r>
      <w:r>
        <w:rPr>
          <w:rtl w:val="0"/>
        </w:rPr>
        <w:br w:type="textWrapping"/>
      </w:r>
    </w:p>
    <w:p w14:paraId="00000272">
      <w:pPr>
        <w:numPr>
          <w:ilvl w:val="0"/>
          <w:numId w:val="88"/>
        </w:numPr>
        <w:spacing w:before="0" w:beforeAutospacing="0" w:after="240"/>
        <w:ind w:left="720" w:hanging="360"/>
      </w:pPr>
      <w:r>
        <w:rPr>
          <w:rtl w:val="0"/>
        </w:rPr>
        <w:t>Control overfitting</w:t>
      </w:r>
      <w:r>
        <w:rPr>
          <w:rtl w:val="0"/>
        </w:rPr>
        <w:br w:type="textWrapping"/>
      </w:r>
    </w:p>
    <w:p w14:paraId="00000273">
      <w:r>
        <w:pict>
          <v:rect id="_x0000_i1120" o:spt="1" style="height:1.5pt;width:0pt;" fillcolor="#A0A0A0" filled="t" stroked="f" coordsize="21600,21600" o:hr="t" o:hrstd="t" o:hralign="center">
            <v:path/>
            <v:fill on="t" focussize="0,0"/>
            <v:stroke on="f"/>
            <v:imagedata o:title=""/>
            <o:lock v:ext="edit"/>
            <w10:wrap type="none"/>
            <w10:anchorlock/>
          </v:rect>
        </w:pict>
      </w:r>
    </w:p>
    <w:p w14:paraId="00000274">
      <w:pPr>
        <w:pStyle w:val="4"/>
        <w:keepNext w:val="0"/>
        <w:keepLines w:val="0"/>
        <w:spacing w:before="280"/>
        <w:rPr>
          <w:b/>
          <w:color w:val="000000"/>
          <w:sz w:val="26"/>
          <w:szCs w:val="26"/>
        </w:rPr>
      </w:pPr>
      <w:bookmarkStart w:id="91" w:name="_cedwa4w2wx5e" w:colFirst="0" w:colLast="0"/>
      <w:bookmarkEnd w:id="91"/>
      <w:r>
        <w:rPr>
          <w:b/>
          <w:color w:val="000000"/>
          <w:sz w:val="26"/>
          <w:szCs w:val="26"/>
          <w:rtl w:val="0"/>
        </w:rPr>
        <w:t>12. What does "hyperparameter" refer to in ML?</w:t>
      </w:r>
    </w:p>
    <w:p w14:paraId="00000275">
      <w:pPr>
        <w:numPr>
          <w:ilvl w:val="0"/>
          <w:numId w:val="89"/>
        </w:numPr>
        <w:spacing w:before="240" w:after="0" w:afterAutospacing="0"/>
        <w:ind w:left="720" w:hanging="360"/>
      </w:pPr>
      <w:r>
        <w:rPr>
          <w:rtl w:val="0"/>
        </w:rPr>
        <w:t>Parameters learned during training</w:t>
      </w:r>
      <w:r>
        <w:rPr>
          <w:rtl w:val="0"/>
        </w:rPr>
        <w:br w:type="textWrapping"/>
      </w:r>
    </w:p>
    <w:p w14:paraId="00000276">
      <w:pPr>
        <w:numPr>
          <w:ilvl w:val="0"/>
          <w:numId w:val="89"/>
        </w:numPr>
        <w:spacing w:before="0" w:beforeAutospacing="0" w:after="0" w:afterAutospacing="0"/>
        <w:ind w:left="720" w:hanging="360"/>
      </w:pPr>
      <w:r>
        <w:rPr>
          <w:rtl w:val="0"/>
        </w:rPr>
        <w:t>Features of dataset</w:t>
      </w:r>
      <w:r>
        <w:rPr>
          <w:rtl w:val="0"/>
        </w:rPr>
        <w:br w:type="textWrapping"/>
      </w:r>
    </w:p>
    <w:p w14:paraId="00000277">
      <w:pPr>
        <w:numPr>
          <w:ilvl w:val="0"/>
          <w:numId w:val="89"/>
        </w:numPr>
        <w:spacing w:before="0" w:beforeAutospacing="0" w:after="0" w:afterAutospacing="0"/>
        <w:ind w:left="720" w:hanging="360"/>
      </w:pPr>
      <w:r>
        <w:rPr>
          <w:rFonts w:ascii="Arial Unicode MS" w:hAnsi="Arial Unicode MS" w:eastAsia="Arial Unicode MS" w:cs="Arial Unicode MS"/>
          <w:rtl w:val="0"/>
        </w:rPr>
        <w:t>✅ Parameters set before training</w:t>
      </w:r>
      <w:r>
        <w:rPr>
          <w:rFonts w:ascii="Arial Unicode MS" w:hAnsi="Arial Unicode MS" w:eastAsia="Arial Unicode MS" w:cs="Arial Unicode MS"/>
          <w:rtl w:val="0"/>
        </w:rPr>
        <w:br w:type="textWrapping"/>
      </w:r>
    </w:p>
    <w:p w14:paraId="00000278">
      <w:pPr>
        <w:numPr>
          <w:ilvl w:val="0"/>
          <w:numId w:val="89"/>
        </w:numPr>
        <w:spacing w:before="0" w:beforeAutospacing="0" w:after="240"/>
        <w:ind w:left="720" w:hanging="360"/>
      </w:pPr>
      <w:r>
        <w:rPr>
          <w:rtl w:val="0"/>
        </w:rPr>
        <w:t>Output of model</w:t>
      </w:r>
      <w:r>
        <w:rPr>
          <w:rtl w:val="0"/>
        </w:rPr>
        <w:br w:type="textWrapping"/>
      </w:r>
    </w:p>
    <w:p w14:paraId="00000279">
      <w:r>
        <w:pict>
          <v:rect id="_x0000_i1121" o:spt="1" style="height:1.5pt;width:0pt;" fillcolor="#A0A0A0" filled="t" stroked="f" coordsize="21600,21600" o:hr="t" o:hrstd="t" o:hralign="center">
            <v:path/>
            <v:fill on="t" focussize="0,0"/>
            <v:stroke on="f"/>
            <v:imagedata o:title=""/>
            <o:lock v:ext="edit"/>
            <w10:wrap type="none"/>
            <w10:anchorlock/>
          </v:rect>
        </w:pict>
      </w:r>
    </w:p>
    <w:p w14:paraId="0000027A">
      <w:pPr>
        <w:pStyle w:val="4"/>
        <w:keepNext w:val="0"/>
        <w:keepLines w:val="0"/>
        <w:spacing w:before="280"/>
        <w:rPr>
          <w:b/>
          <w:color w:val="000000"/>
          <w:sz w:val="26"/>
          <w:szCs w:val="26"/>
        </w:rPr>
      </w:pPr>
      <w:bookmarkStart w:id="92" w:name="_l2ixcic00g4f" w:colFirst="0" w:colLast="0"/>
      <w:bookmarkEnd w:id="92"/>
      <w:r>
        <w:rPr>
          <w:b/>
          <w:color w:val="000000"/>
          <w:sz w:val="26"/>
          <w:szCs w:val="26"/>
          <w:rtl w:val="0"/>
        </w:rPr>
        <w:t>13. Suitable metric for imbalanced classification problems?</w:t>
      </w:r>
    </w:p>
    <w:p w14:paraId="0000027B">
      <w:pPr>
        <w:numPr>
          <w:ilvl w:val="0"/>
          <w:numId w:val="90"/>
        </w:numPr>
        <w:spacing w:before="240" w:after="0" w:afterAutospacing="0"/>
        <w:ind w:left="720" w:hanging="360"/>
      </w:pPr>
      <w:r>
        <w:rPr>
          <w:rtl w:val="0"/>
        </w:rPr>
        <w:t>Accuracy</w:t>
      </w:r>
      <w:r>
        <w:rPr>
          <w:rtl w:val="0"/>
        </w:rPr>
        <w:br w:type="textWrapping"/>
      </w:r>
    </w:p>
    <w:p w14:paraId="0000027C">
      <w:pPr>
        <w:numPr>
          <w:ilvl w:val="0"/>
          <w:numId w:val="90"/>
        </w:numPr>
        <w:spacing w:before="0" w:beforeAutospacing="0" w:after="0" w:afterAutospacing="0"/>
        <w:ind w:left="720" w:hanging="360"/>
      </w:pPr>
      <w:r>
        <w:rPr>
          <w:rtl w:val="0"/>
        </w:rPr>
        <w:t>Precision</w:t>
      </w:r>
      <w:r>
        <w:rPr>
          <w:rtl w:val="0"/>
        </w:rPr>
        <w:br w:type="textWrapping"/>
      </w:r>
    </w:p>
    <w:p w14:paraId="0000027D">
      <w:pPr>
        <w:numPr>
          <w:ilvl w:val="0"/>
          <w:numId w:val="90"/>
        </w:numPr>
        <w:spacing w:before="0" w:beforeAutospacing="0" w:after="0" w:afterAutospacing="0"/>
        <w:ind w:left="720" w:hanging="360"/>
      </w:pPr>
      <w:r>
        <w:rPr>
          <w:rFonts w:ascii="Arial Unicode MS" w:hAnsi="Arial Unicode MS" w:eastAsia="Arial Unicode MS" w:cs="Arial Unicode MS"/>
          <w:rtl w:val="0"/>
        </w:rPr>
        <w:t>✅ F1 Score</w:t>
      </w:r>
      <w:r>
        <w:rPr>
          <w:rFonts w:ascii="Arial Unicode MS" w:hAnsi="Arial Unicode MS" w:eastAsia="Arial Unicode MS" w:cs="Arial Unicode MS"/>
          <w:rtl w:val="0"/>
        </w:rPr>
        <w:br w:type="textWrapping"/>
      </w:r>
    </w:p>
    <w:p w14:paraId="0000027E">
      <w:pPr>
        <w:numPr>
          <w:ilvl w:val="0"/>
          <w:numId w:val="90"/>
        </w:numPr>
        <w:spacing w:before="0" w:beforeAutospacing="0" w:after="240"/>
        <w:ind w:left="720" w:hanging="360"/>
      </w:pPr>
      <w:r>
        <w:rPr>
          <w:rtl w:val="0"/>
        </w:rPr>
        <w:t>Mean Squared Error</w:t>
      </w:r>
      <w:r>
        <w:rPr>
          <w:rtl w:val="0"/>
        </w:rPr>
        <w:br w:type="textWrapping"/>
      </w:r>
    </w:p>
    <w:p w14:paraId="0000027F">
      <w:r>
        <w:pict>
          <v:rect id="_x0000_i1122" o:spt="1" style="height:1.5pt;width:0pt;" fillcolor="#A0A0A0" filled="t" stroked="f" coordsize="21600,21600" o:hr="t" o:hrstd="t" o:hralign="center">
            <v:path/>
            <v:fill on="t" focussize="0,0"/>
            <v:stroke on="f"/>
            <v:imagedata o:title=""/>
            <o:lock v:ext="edit"/>
            <w10:wrap type="none"/>
            <w10:anchorlock/>
          </v:rect>
        </w:pict>
      </w:r>
    </w:p>
    <w:p w14:paraId="00000280">
      <w:pPr>
        <w:pStyle w:val="4"/>
        <w:keepNext w:val="0"/>
        <w:keepLines w:val="0"/>
        <w:spacing w:before="280"/>
        <w:rPr>
          <w:b/>
          <w:color w:val="000000"/>
          <w:sz w:val="26"/>
          <w:szCs w:val="26"/>
        </w:rPr>
      </w:pPr>
      <w:bookmarkStart w:id="93" w:name="_n3zeqqt26eyy" w:colFirst="0" w:colLast="0"/>
      <w:bookmarkEnd w:id="93"/>
      <w:r>
        <w:rPr>
          <w:b/>
          <w:color w:val="000000"/>
          <w:sz w:val="26"/>
          <w:szCs w:val="26"/>
          <w:rtl w:val="0"/>
        </w:rPr>
        <w:t>14. Purpose of cross-validation in model evaluation?</w:t>
      </w:r>
    </w:p>
    <w:p w14:paraId="00000281">
      <w:pPr>
        <w:numPr>
          <w:ilvl w:val="0"/>
          <w:numId w:val="91"/>
        </w:numPr>
        <w:spacing w:before="240" w:after="0" w:afterAutospacing="0"/>
        <w:ind w:left="720" w:hanging="360"/>
      </w:pPr>
      <w:r>
        <w:rPr>
          <w:rtl w:val="0"/>
        </w:rPr>
        <w:t>Speed up training</w:t>
      </w:r>
      <w:r>
        <w:rPr>
          <w:rtl w:val="0"/>
        </w:rPr>
        <w:br w:type="textWrapping"/>
      </w:r>
    </w:p>
    <w:p w14:paraId="00000282">
      <w:pPr>
        <w:numPr>
          <w:ilvl w:val="0"/>
          <w:numId w:val="91"/>
        </w:numPr>
        <w:spacing w:before="0" w:beforeAutospacing="0" w:after="0" w:afterAutospacing="0"/>
        <w:ind w:left="720" w:hanging="360"/>
      </w:pPr>
      <w:r>
        <w:rPr>
          <w:rtl w:val="0"/>
        </w:rPr>
        <w:t>Increase complexity</w:t>
      </w:r>
      <w:r>
        <w:rPr>
          <w:rtl w:val="0"/>
        </w:rPr>
        <w:br w:type="textWrapping"/>
      </w:r>
    </w:p>
    <w:p w14:paraId="00000283">
      <w:pPr>
        <w:numPr>
          <w:ilvl w:val="0"/>
          <w:numId w:val="91"/>
        </w:numPr>
        <w:spacing w:before="0" w:beforeAutospacing="0" w:after="0" w:afterAutospacing="0"/>
        <w:ind w:left="720" w:hanging="360"/>
      </w:pPr>
      <w:r>
        <w:rPr>
          <w:rFonts w:ascii="Arial Unicode MS" w:hAnsi="Arial Unicode MS" w:eastAsia="Arial Unicode MS" w:cs="Arial Unicode MS"/>
          <w:rtl w:val="0"/>
        </w:rPr>
        <w:t>✅ Assess model performance on data subsets</w:t>
      </w:r>
      <w:r>
        <w:rPr>
          <w:rFonts w:ascii="Arial Unicode MS" w:hAnsi="Arial Unicode MS" w:eastAsia="Arial Unicode MS" w:cs="Arial Unicode MS"/>
          <w:rtl w:val="0"/>
        </w:rPr>
        <w:br w:type="textWrapping"/>
      </w:r>
    </w:p>
    <w:p w14:paraId="00000284">
      <w:pPr>
        <w:numPr>
          <w:ilvl w:val="0"/>
          <w:numId w:val="91"/>
        </w:numPr>
        <w:spacing w:before="0" w:beforeAutospacing="0" w:after="240"/>
        <w:ind w:left="720" w:hanging="360"/>
      </w:pPr>
      <w:r>
        <w:rPr>
          <w:rtl w:val="0"/>
        </w:rPr>
        <w:t>Reduce overfitting</w:t>
      </w:r>
      <w:r>
        <w:rPr>
          <w:rtl w:val="0"/>
        </w:rPr>
        <w:br w:type="textWrapping"/>
      </w:r>
    </w:p>
    <w:p w14:paraId="00000285">
      <w:r>
        <w:pict>
          <v:rect id="_x0000_i1123" o:spt="1" style="height:1.5pt;width:0pt;" fillcolor="#A0A0A0" filled="t" stroked="f" coordsize="21600,21600" o:hr="t" o:hrstd="t" o:hralign="center">
            <v:path/>
            <v:fill on="t" focussize="0,0"/>
            <v:stroke on="f"/>
            <v:imagedata o:title=""/>
            <o:lock v:ext="edit"/>
            <w10:wrap type="none"/>
            <w10:anchorlock/>
          </v:rect>
        </w:pict>
      </w:r>
    </w:p>
    <w:p w14:paraId="00000286">
      <w:pPr>
        <w:pStyle w:val="4"/>
        <w:keepNext w:val="0"/>
        <w:keepLines w:val="0"/>
        <w:spacing w:before="280"/>
        <w:rPr>
          <w:b/>
          <w:color w:val="000000"/>
          <w:sz w:val="26"/>
          <w:szCs w:val="26"/>
        </w:rPr>
      </w:pPr>
      <w:bookmarkStart w:id="94" w:name="_h3a1g64zrhkp" w:colFirst="0" w:colLast="0"/>
      <w:bookmarkEnd w:id="94"/>
      <w:r>
        <w:rPr>
          <w:b/>
          <w:color w:val="000000"/>
          <w:sz w:val="26"/>
          <w:szCs w:val="26"/>
          <w:rtl w:val="0"/>
        </w:rPr>
        <w:t>15. Which algorithm is an ensemble method?</w:t>
      </w:r>
    </w:p>
    <w:p w14:paraId="00000287">
      <w:pPr>
        <w:numPr>
          <w:ilvl w:val="0"/>
          <w:numId w:val="92"/>
        </w:numPr>
        <w:spacing w:before="240" w:after="0" w:afterAutospacing="0"/>
        <w:ind w:left="720" w:hanging="360"/>
      </w:pPr>
      <w:r>
        <w:rPr>
          <w:rtl w:val="0"/>
        </w:rPr>
        <w:t>Decision Trees</w:t>
      </w:r>
      <w:r>
        <w:rPr>
          <w:rtl w:val="0"/>
        </w:rPr>
        <w:br w:type="textWrapping"/>
      </w:r>
    </w:p>
    <w:p w14:paraId="00000288">
      <w:pPr>
        <w:numPr>
          <w:ilvl w:val="0"/>
          <w:numId w:val="92"/>
        </w:numPr>
        <w:spacing w:before="0" w:beforeAutospacing="0" w:after="0" w:afterAutospacing="0"/>
        <w:ind w:left="720" w:hanging="360"/>
      </w:pPr>
      <w:r>
        <w:rPr>
          <w:rtl w:val="0"/>
        </w:rPr>
        <w:t>K-Means</w:t>
      </w:r>
      <w:r>
        <w:rPr>
          <w:rtl w:val="0"/>
        </w:rPr>
        <w:br w:type="textWrapping"/>
      </w:r>
    </w:p>
    <w:p w14:paraId="00000289">
      <w:pPr>
        <w:numPr>
          <w:ilvl w:val="0"/>
          <w:numId w:val="92"/>
        </w:numPr>
        <w:spacing w:before="0" w:beforeAutospacing="0" w:after="0" w:afterAutospacing="0"/>
        <w:ind w:left="720" w:hanging="360"/>
      </w:pPr>
      <w:r>
        <w:rPr>
          <w:rFonts w:ascii="Arial Unicode MS" w:hAnsi="Arial Unicode MS" w:eastAsia="Arial Unicode MS" w:cs="Arial Unicode MS"/>
          <w:rtl w:val="0"/>
        </w:rPr>
        <w:t>✅ Gradient Boosting</w:t>
      </w:r>
      <w:r>
        <w:rPr>
          <w:rFonts w:ascii="Arial Unicode MS" w:hAnsi="Arial Unicode MS" w:eastAsia="Arial Unicode MS" w:cs="Arial Unicode MS"/>
          <w:rtl w:val="0"/>
        </w:rPr>
        <w:br w:type="textWrapping"/>
      </w:r>
    </w:p>
    <w:p w14:paraId="0000028A">
      <w:pPr>
        <w:numPr>
          <w:ilvl w:val="0"/>
          <w:numId w:val="92"/>
        </w:numPr>
        <w:spacing w:before="0" w:beforeAutospacing="0" w:after="240"/>
        <w:ind w:left="720" w:hanging="360"/>
      </w:pPr>
      <w:r>
        <w:rPr>
          <w:rtl w:val="0"/>
        </w:rPr>
        <w:t>Linear Regression</w:t>
      </w:r>
      <w:r>
        <w:rPr>
          <w:rtl w:val="0"/>
        </w:rPr>
        <w:br w:type="textWrapping"/>
      </w:r>
    </w:p>
    <w:p w14:paraId="0000028B">
      <w:r>
        <w:pict>
          <v:rect id="_x0000_i1124" o:spt="1" style="height:1.5pt;width:0pt;" fillcolor="#A0A0A0" filled="t" stroked="f" coordsize="21600,21600" o:hr="t" o:hrstd="t" o:hralign="center">
            <v:path/>
            <v:fill on="t" focussize="0,0"/>
            <v:stroke on="f"/>
            <v:imagedata o:title=""/>
            <o:lock v:ext="edit"/>
            <w10:wrap type="none"/>
            <w10:anchorlock/>
          </v:rect>
        </w:pict>
      </w:r>
    </w:p>
    <w:p w14:paraId="0000028C">
      <w:pPr>
        <w:pStyle w:val="4"/>
        <w:keepNext w:val="0"/>
        <w:keepLines w:val="0"/>
        <w:spacing w:before="280"/>
        <w:rPr>
          <w:b/>
          <w:color w:val="000000"/>
          <w:sz w:val="26"/>
          <w:szCs w:val="26"/>
        </w:rPr>
      </w:pPr>
      <w:bookmarkStart w:id="95" w:name="_i7d4hwbbfuyo" w:colFirst="0" w:colLast="0"/>
      <w:bookmarkEnd w:id="95"/>
      <w:r>
        <w:rPr>
          <w:b/>
          <w:color w:val="000000"/>
          <w:sz w:val="26"/>
          <w:szCs w:val="26"/>
          <w:rtl w:val="0"/>
        </w:rPr>
        <w:t>16. Main advantage of using SVM algorithm?</w:t>
      </w:r>
    </w:p>
    <w:p w14:paraId="0000028D">
      <w:pPr>
        <w:numPr>
          <w:ilvl w:val="0"/>
          <w:numId w:val="93"/>
        </w:numPr>
        <w:spacing w:before="240" w:after="0" w:afterAutospacing="0"/>
        <w:ind w:left="720" w:hanging="360"/>
      </w:pPr>
      <w:r>
        <w:rPr>
          <w:rtl w:val="0"/>
        </w:rPr>
        <w:t>Suitable for large datasets</w:t>
      </w:r>
      <w:r>
        <w:rPr>
          <w:rtl w:val="0"/>
        </w:rPr>
        <w:br w:type="textWrapping"/>
      </w:r>
    </w:p>
    <w:p w14:paraId="0000028E">
      <w:pPr>
        <w:numPr>
          <w:ilvl w:val="0"/>
          <w:numId w:val="93"/>
        </w:numPr>
        <w:spacing w:before="0" w:beforeAutospacing="0" w:after="0" w:afterAutospacing="0"/>
        <w:ind w:left="720" w:hanging="360"/>
      </w:pPr>
      <w:r>
        <w:rPr>
          <w:rtl w:val="0"/>
        </w:rPr>
        <w:t>Performs well with imbalanced data</w:t>
      </w:r>
      <w:r>
        <w:rPr>
          <w:rtl w:val="0"/>
        </w:rPr>
        <w:br w:type="textWrapping"/>
      </w:r>
    </w:p>
    <w:p w14:paraId="0000028F">
      <w:pPr>
        <w:numPr>
          <w:ilvl w:val="0"/>
          <w:numId w:val="93"/>
        </w:numPr>
        <w:spacing w:before="0" w:beforeAutospacing="0" w:after="0" w:afterAutospacing="0"/>
        <w:ind w:left="720" w:hanging="360"/>
      </w:pPr>
      <w:r>
        <w:rPr>
          <w:rFonts w:ascii="Arial Unicode MS" w:hAnsi="Arial Unicode MS" w:eastAsia="Arial Unicode MS" w:cs="Arial Unicode MS"/>
          <w:rtl w:val="0"/>
        </w:rPr>
        <w:t>✅ Effective in high-dimensional spaces</w:t>
      </w:r>
      <w:r>
        <w:rPr>
          <w:rFonts w:ascii="Arial Unicode MS" w:hAnsi="Arial Unicode MS" w:eastAsia="Arial Unicode MS" w:cs="Arial Unicode MS"/>
          <w:rtl w:val="0"/>
        </w:rPr>
        <w:br w:type="textWrapping"/>
      </w:r>
    </w:p>
    <w:p w14:paraId="00000290">
      <w:pPr>
        <w:numPr>
          <w:ilvl w:val="0"/>
          <w:numId w:val="93"/>
        </w:numPr>
        <w:spacing w:before="0" w:beforeAutospacing="0" w:after="240"/>
        <w:ind w:left="720" w:hanging="360"/>
      </w:pPr>
      <w:r>
        <w:rPr>
          <w:rtl w:val="0"/>
        </w:rPr>
        <w:t xml:space="preserve">Both c and d </w:t>
      </w:r>
      <w:r>
        <w:rPr>
          <w:i/>
          <w:rtl w:val="0"/>
        </w:rPr>
        <w:t>(Note: d is missing, so correct is 3)</w:t>
      </w:r>
      <w:r>
        <w:rPr>
          <w:i/>
          <w:rtl w:val="0"/>
        </w:rPr>
        <w:br w:type="textWrapping"/>
      </w:r>
    </w:p>
    <w:p w14:paraId="00000291">
      <w:r>
        <w:pict>
          <v:rect id="_x0000_i1125" o:spt="1" style="height:1.5pt;width:0pt;" fillcolor="#A0A0A0" filled="t" stroked="f" coordsize="21600,21600" o:hr="t" o:hrstd="t" o:hralign="center">
            <v:path/>
            <v:fill on="t" focussize="0,0"/>
            <v:stroke on="f"/>
            <v:imagedata o:title=""/>
            <o:lock v:ext="edit"/>
            <w10:wrap type="none"/>
            <w10:anchorlock/>
          </v:rect>
        </w:pict>
      </w:r>
    </w:p>
    <w:p w14:paraId="00000292">
      <w:pPr>
        <w:pStyle w:val="4"/>
        <w:keepNext w:val="0"/>
        <w:keepLines w:val="0"/>
        <w:spacing w:before="280"/>
        <w:rPr>
          <w:b/>
          <w:color w:val="000000"/>
          <w:sz w:val="26"/>
          <w:szCs w:val="26"/>
        </w:rPr>
      </w:pPr>
      <w:bookmarkStart w:id="96" w:name="_x3r8y4h0dcne" w:colFirst="0" w:colLast="0"/>
      <w:bookmarkEnd w:id="96"/>
      <w:r>
        <w:rPr>
          <w:b/>
          <w:color w:val="000000"/>
          <w:sz w:val="26"/>
          <w:szCs w:val="26"/>
          <w:rtl w:val="0"/>
        </w:rPr>
        <w:t>17. What does "bias" refer to in ML?</w:t>
      </w:r>
    </w:p>
    <w:p w14:paraId="00000293">
      <w:pPr>
        <w:numPr>
          <w:ilvl w:val="0"/>
          <w:numId w:val="94"/>
        </w:numPr>
        <w:spacing w:before="240" w:after="0" w:afterAutospacing="0"/>
        <w:ind w:left="720" w:hanging="360"/>
      </w:pPr>
      <w:r>
        <w:rPr>
          <w:rtl w:val="0"/>
        </w:rPr>
        <w:t>Error on training data</w:t>
      </w:r>
      <w:r>
        <w:rPr>
          <w:rtl w:val="0"/>
        </w:rPr>
        <w:br w:type="textWrapping"/>
      </w:r>
    </w:p>
    <w:p w14:paraId="00000294">
      <w:pPr>
        <w:numPr>
          <w:ilvl w:val="0"/>
          <w:numId w:val="94"/>
        </w:numPr>
        <w:spacing w:before="0" w:beforeAutospacing="0" w:after="0" w:afterAutospacing="0"/>
        <w:ind w:left="720" w:hanging="360"/>
      </w:pPr>
      <w:r>
        <w:rPr>
          <w:rtl w:val="0"/>
        </w:rPr>
        <w:t>Error on unseen data</w:t>
      </w:r>
      <w:r>
        <w:rPr>
          <w:rtl w:val="0"/>
        </w:rPr>
        <w:br w:type="textWrapping"/>
      </w:r>
    </w:p>
    <w:p w14:paraId="00000295">
      <w:pPr>
        <w:numPr>
          <w:ilvl w:val="0"/>
          <w:numId w:val="94"/>
        </w:numPr>
        <w:spacing w:before="0" w:beforeAutospacing="0" w:after="0" w:afterAutospacing="0"/>
        <w:ind w:left="720" w:hanging="360"/>
      </w:pPr>
      <w:r>
        <w:rPr>
          <w:rtl w:val="0"/>
        </w:rPr>
        <w:t>Difference between predicted and actual</w:t>
      </w:r>
      <w:r>
        <w:rPr>
          <w:rtl w:val="0"/>
        </w:rPr>
        <w:br w:type="textWrapping"/>
      </w:r>
    </w:p>
    <w:p w14:paraId="00000296">
      <w:pPr>
        <w:numPr>
          <w:ilvl w:val="0"/>
          <w:numId w:val="94"/>
        </w:numPr>
        <w:spacing w:before="0" w:beforeAutospacing="0" w:after="240"/>
        <w:ind w:left="720" w:hanging="360"/>
      </w:pPr>
      <w:r>
        <w:rPr>
          <w:rFonts w:ascii="Arial Unicode MS" w:hAnsi="Arial Unicode MS" w:eastAsia="Arial Unicode MS" w:cs="Arial Unicode MS"/>
          <w:rtl w:val="0"/>
        </w:rPr>
        <w:t>✅ Simplifying assumptions made by a model</w:t>
      </w:r>
      <w:r>
        <w:rPr>
          <w:rFonts w:ascii="Arial Unicode MS" w:hAnsi="Arial Unicode MS" w:eastAsia="Arial Unicode MS" w:cs="Arial Unicode MS"/>
          <w:rtl w:val="0"/>
        </w:rPr>
        <w:br w:type="textWrapping"/>
      </w:r>
    </w:p>
    <w:p w14:paraId="00000297">
      <w:r>
        <w:pict>
          <v:rect id="_x0000_i1126" o:spt="1" style="height:1.5pt;width:0pt;" fillcolor="#A0A0A0" filled="t" stroked="f" coordsize="21600,21600" o:hr="t" o:hrstd="t" o:hralign="center">
            <v:path/>
            <v:fill on="t" focussize="0,0"/>
            <v:stroke on="f"/>
            <v:imagedata o:title=""/>
            <o:lock v:ext="edit"/>
            <w10:wrap type="none"/>
            <w10:anchorlock/>
          </v:rect>
        </w:pict>
      </w:r>
    </w:p>
    <w:p w14:paraId="00000298">
      <w:pPr>
        <w:pStyle w:val="4"/>
        <w:keepNext w:val="0"/>
        <w:keepLines w:val="0"/>
        <w:spacing w:before="280"/>
        <w:rPr>
          <w:b/>
          <w:color w:val="000000"/>
          <w:sz w:val="26"/>
          <w:szCs w:val="26"/>
        </w:rPr>
      </w:pPr>
      <w:bookmarkStart w:id="97" w:name="_ti9jpv59gezp" w:colFirst="0" w:colLast="0"/>
      <w:bookmarkEnd w:id="97"/>
      <w:r>
        <w:rPr>
          <w:b/>
          <w:color w:val="000000"/>
          <w:sz w:val="26"/>
          <w:szCs w:val="26"/>
          <w:rtl w:val="0"/>
        </w:rPr>
        <w:t>18. Purpose of "cross-entropy loss" in ML?</w:t>
      </w:r>
    </w:p>
    <w:p w14:paraId="00000299">
      <w:pPr>
        <w:numPr>
          <w:ilvl w:val="0"/>
          <w:numId w:val="95"/>
        </w:numPr>
        <w:spacing w:before="240" w:after="0" w:afterAutospacing="0"/>
        <w:ind w:left="720" w:hanging="360"/>
      </w:pPr>
      <w:r>
        <w:rPr>
          <w:rtl w:val="0"/>
        </w:rPr>
        <w:t>Minimizing prediction error</w:t>
      </w:r>
      <w:r>
        <w:rPr>
          <w:rtl w:val="0"/>
        </w:rPr>
        <w:br w:type="textWrapping"/>
      </w:r>
    </w:p>
    <w:p w14:paraId="0000029A">
      <w:pPr>
        <w:numPr>
          <w:ilvl w:val="0"/>
          <w:numId w:val="95"/>
        </w:numPr>
        <w:spacing w:before="0" w:beforeAutospacing="0" w:after="0" w:afterAutospacing="0"/>
        <w:ind w:left="720" w:hanging="360"/>
      </w:pPr>
      <w:r>
        <w:rPr>
          <w:rtl w:val="0"/>
        </w:rPr>
        <w:t>Regularizing model</w:t>
      </w:r>
      <w:r>
        <w:rPr>
          <w:rtl w:val="0"/>
        </w:rPr>
        <w:br w:type="textWrapping"/>
      </w:r>
    </w:p>
    <w:p w14:paraId="0000029B">
      <w:pPr>
        <w:numPr>
          <w:ilvl w:val="0"/>
          <w:numId w:val="95"/>
        </w:numPr>
        <w:spacing w:before="0" w:beforeAutospacing="0" w:after="0" w:afterAutospacing="0"/>
        <w:ind w:left="720" w:hanging="360"/>
      </w:pPr>
      <w:r>
        <w:rPr>
          <w:rFonts w:ascii="Arial Unicode MS" w:hAnsi="Arial Unicode MS" w:eastAsia="Arial Unicode MS" w:cs="Arial Unicode MS"/>
          <w:rtl w:val="0"/>
        </w:rPr>
        <w:t>✅ Evaluating classification performance</w:t>
      </w:r>
      <w:r>
        <w:rPr>
          <w:rFonts w:ascii="Arial Unicode MS" w:hAnsi="Arial Unicode MS" w:eastAsia="Arial Unicode MS" w:cs="Arial Unicode MS"/>
          <w:rtl w:val="0"/>
        </w:rPr>
        <w:br w:type="textWrapping"/>
      </w:r>
    </w:p>
    <w:p w14:paraId="0000029C">
      <w:pPr>
        <w:numPr>
          <w:ilvl w:val="0"/>
          <w:numId w:val="95"/>
        </w:numPr>
        <w:spacing w:before="0" w:beforeAutospacing="0" w:after="240"/>
        <w:ind w:left="720" w:hanging="360"/>
      </w:pPr>
      <w:r>
        <w:rPr>
          <w:rtl w:val="0"/>
        </w:rPr>
        <w:t>Optimizing feature selection</w:t>
      </w:r>
      <w:r>
        <w:rPr>
          <w:rtl w:val="0"/>
        </w:rPr>
        <w:br w:type="textWrapping"/>
      </w:r>
    </w:p>
    <w:p w14:paraId="0000029D">
      <w:r>
        <w:pict>
          <v:rect id="_x0000_i1127" o:spt="1" style="height:1.5pt;width:0pt;" fillcolor="#A0A0A0" filled="t" stroked="f" coordsize="21600,21600" o:hr="t" o:hrstd="t" o:hralign="center">
            <v:path/>
            <v:fill on="t" focussize="0,0"/>
            <v:stroke on="f"/>
            <v:imagedata o:title=""/>
            <o:lock v:ext="edit"/>
            <w10:wrap type="none"/>
            <w10:anchorlock/>
          </v:rect>
        </w:pict>
      </w:r>
    </w:p>
    <w:p w14:paraId="0000029E">
      <w:pPr>
        <w:pStyle w:val="4"/>
        <w:keepNext w:val="0"/>
        <w:keepLines w:val="0"/>
        <w:spacing w:before="280"/>
        <w:rPr>
          <w:b/>
          <w:color w:val="000000"/>
          <w:sz w:val="26"/>
          <w:szCs w:val="26"/>
        </w:rPr>
      </w:pPr>
      <w:bookmarkStart w:id="98" w:name="_hbd18nyev6am" w:colFirst="0" w:colLast="0"/>
      <w:bookmarkEnd w:id="98"/>
      <w:r>
        <w:rPr>
          <w:b/>
          <w:color w:val="000000"/>
          <w:sz w:val="26"/>
          <w:szCs w:val="26"/>
          <w:rtl w:val="0"/>
        </w:rPr>
        <w:t>19. Common technique to handle imbalanced classification datasets?</w:t>
      </w:r>
    </w:p>
    <w:p w14:paraId="0000029F">
      <w:pPr>
        <w:numPr>
          <w:ilvl w:val="0"/>
          <w:numId w:val="96"/>
        </w:numPr>
        <w:spacing w:before="240" w:after="0" w:afterAutospacing="0"/>
        <w:ind w:left="720" w:hanging="360"/>
      </w:pPr>
      <w:r>
        <w:rPr>
          <w:rtl w:val="0"/>
        </w:rPr>
        <w:t>Data augmentation</w:t>
      </w:r>
      <w:r>
        <w:rPr>
          <w:rtl w:val="0"/>
        </w:rPr>
        <w:br w:type="textWrapping"/>
      </w:r>
    </w:p>
    <w:p w14:paraId="000002A0">
      <w:pPr>
        <w:numPr>
          <w:ilvl w:val="0"/>
          <w:numId w:val="96"/>
        </w:numPr>
        <w:spacing w:before="0" w:beforeAutospacing="0" w:after="0" w:afterAutospacing="0"/>
        <w:ind w:left="720" w:hanging="360"/>
      </w:pPr>
      <w:r>
        <w:rPr>
          <w:rtl w:val="0"/>
        </w:rPr>
        <w:t>Feature scaling</w:t>
      </w:r>
      <w:r>
        <w:rPr>
          <w:rtl w:val="0"/>
        </w:rPr>
        <w:br w:type="textWrapping"/>
      </w:r>
    </w:p>
    <w:p w14:paraId="000002A1">
      <w:pPr>
        <w:numPr>
          <w:ilvl w:val="0"/>
          <w:numId w:val="96"/>
        </w:numPr>
        <w:spacing w:before="0" w:beforeAutospacing="0" w:after="0" w:afterAutospacing="0"/>
        <w:ind w:left="720" w:hanging="360"/>
      </w:pPr>
      <w:r>
        <w:rPr>
          <w:rFonts w:ascii="Arial Unicode MS" w:hAnsi="Arial Unicode MS" w:eastAsia="Arial Unicode MS" w:cs="Arial Unicode MS"/>
          <w:rtl w:val="0"/>
        </w:rPr>
        <w:t>✅ SMOTE</w:t>
      </w:r>
      <w:r>
        <w:rPr>
          <w:rFonts w:ascii="Arial Unicode MS" w:hAnsi="Arial Unicode MS" w:eastAsia="Arial Unicode MS" w:cs="Arial Unicode MS"/>
          <w:rtl w:val="0"/>
        </w:rPr>
        <w:br w:type="textWrapping"/>
      </w:r>
    </w:p>
    <w:p w14:paraId="000002A2">
      <w:pPr>
        <w:numPr>
          <w:ilvl w:val="0"/>
          <w:numId w:val="96"/>
        </w:numPr>
        <w:spacing w:before="0" w:beforeAutospacing="0" w:after="240"/>
        <w:ind w:left="720" w:hanging="360"/>
      </w:pPr>
      <w:r>
        <w:rPr>
          <w:rtl w:val="0"/>
        </w:rPr>
        <w:t>PCA</w:t>
      </w:r>
      <w:r>
        <w:rPr>
          <w:rtl w:val="0"/>
        </w:rPr>
        <w:br w:type="textWrapping"/>
      </w:r>
    </w:p>
    <w:p w14:paraId="000002A3">
      <w:r>
        <w:pict>
          <v:rect id="_x0000_i1128" o:spt="1" style="height:1.5pt;width:0pt;" fillcolor="#A0A0A0" filled="t" stroked="f" coordsize="21600,21600" o:hr="t" o:hrstd="t" o:hralign="center">
            <v:path/>
            <v:fill on="t" focussize="0,0"/>
            <v:stroke on="f"/>
            <v:imagedata o:title=""/>
            <o:lock v:ext="edit"/>
            <w10:wrap type="none"/>
            <w10:anchorlock/>
          </v:rect>
        </w:pict>
      </w:r>
    </w:p>
    <w:p w14:paraId="000002A4">
      <w:pPr>
        <w:pStyle w:val="4"/>
        <w:keepNext w:val="0"/>
        <w:keepLines w:val="0"/>
        <w:spacing w:before="280"/>
        <w:rPr>
          <w:b/>
          <w:color w:val="000000"/>
          <w:sz w:val="26"/>
          <w:szCs w:val="26"/>
        </w:rPr>
      </w:pPr>
      <w:bookmarkStart w:id="99" w:name="_c4pcz4w0xfjq" w:colFirst="0" w:colLast="0"/>
      <w:bookmarkEnd w:id="99"/>
      <w:r>
        <w:rPr>
          <w:b/>
          <w:color w:val="000000"/>
          <w:sz w:val="26"/>
          <w:szCs w:val="26"/>
          <w:rtl w:val="0"/>
        </w:rPr>
        <w:t>20. Purpose of "grid search" in ML?</w:t>
      </w:r>
    </w:p>
    <w:p w14:paraId="000002A5">
      <w:pPr>
        <w:numPr>
          <w:ilvl w:val="0"/>
          <w:numId w:val="97"/>
        </w:numPr>
        <w:spacing w:before="240" w:after="0" w:afterAutospacing="0"/>
        <w:ind w:left="720" w:hanging="360"/>
      </w:pPr>
      <w:r>
        <w:rPr>
          <w:rtl w:val="0"/>
        </w:rPr>
        <w:t>Training on subsets</w:t>
      </w:r>
      <w:r>
        <w:rPr>
          <w:rtl w:val="0"/>
        </w:rPr>
        <w:br w:type="textWrapping"/>
      </w:r>
    </w:p>
    <w:p w14:paraId="000002A6">
      <w:pPr>
        <w:numPr>
          <w:ilvl w:val="0"/>
          <w:numId w:val="97"/>
        </w:numPr>
        <w:spacing w:before="0" w:beforeAutospacing="0" w:after="0" w:afterAutospacing="0"/>
        <w:ind w:left="720" w:hanging="360"/>
      </w:pPr>
      <w:r>
        <w:rPr>
          <w:rFonts w:ascii="Arial Unicode MS" w:hAnsi="Arial Unicode MS" w:eastAsia="Arial Unicode MS" w:cs="Arial Unicode MS"/>
          <w:rtl w:val="0"/>
        </w:rPr>
        <w:t>✅ Searching for optimal hyperparameters</w:t>
      </w:r>
      <w:r>
        <w:rPr>
          <w:rFonts w:ascii="Arial Unicode MS" w:hAnsi="Arial Unicode MS" w:eastAsia="Arial Unicode MS" w:cs="Arial Unicode MS"/>
          <w:rtl w:val="0"/>
        </w:rPr>
        <w:br w:type="textWrapping"/>
      </w:r>
    </w:p>
    <w:p w14:paraId="000002A7">
      <w:pPr>
        <w:numPr>
          <w:ilvl w:val="0"/>
          <w:numId w:val="97"/>
        </w:numPr>
        <w:spacing w:before="0" w:beforeAutospacing="0" w:after="0" w:afterAutospacing="0"/>
        <w:ind w:left="720" w:hanging="360"/>
      </w:pPr>
      <w:r>
        <w:rPr>
          <w:rtl w:val="0"/>
        </w:rPr>
        <w:t>Evaluating model on cross-validation</w:t>
      </w:r>
      <w:r>
        <w:rPr>
          <w:rtl w:val="0"/>
        </w:rPr>
        <w:br w:type="textWrapping"/>
      </w:r>
    </w:p>
    <w:p w14:paraId="000002A8">
      <w:pPr>
        <w:numPr>
          <w:ilvl w:val="0"/>
          <w:numId w:val="97"/>
        </w:numPr>
        <w:spacing w:before="0" w:beforeAutospacing="0" w:after="240"/>
        <w:ind w:left="720" w:hanging="360"/>
      </w:pPr>
      <w:r>
        <w:rPr>
          <w:rtl w:val="0"/>
        </w:rPr>
        <w:t>Scaling input features</w:t>
      </w:r>
      <w:r>
        <w:rPr>
          <w:rtl w:val="0"/>
        </w:rPr>
        <w:br w:type="textWrapping"/>
      </w:r>
    </w:p>
    <w:p w14:paraId="000002A9">
      <w:r>
        <w:pict>
          <v:rect id="_x0000_i1129" o:spt="1" style="height:1.5pt;width:0pt;" fillcolor="#A0A0A0" filled="t" stroked="f" coordsize="21600,21600" o:hr="t" o:hrstd="t" o:hralign="center">
            <v:path/>
            <v:fill on="t" focussize="0,0"/>
            <v:stroke on="f"/>
            <v:imagedata o:title=""/>
            <o:lock v:ext="edit"/>
            <w10:wrap type="none"/>
            <w10:anchorlock/>
          </v:rect>
        </w:pict>
      </w:r>
    </w:p>
    <w:p w14:paraId="000002AA">
      <w:pPr>
        <w:spacing w:before="240" w:after="240"/>
      </w:pPr>
      <w:r>
        <w:rPr>
          <w:rtl w:val="0"/>
        </w:rPr>
        <w:t xml:space="preserve">Let me know if you'd like this in </w:t>
      </w:r>
      <w:r>
        <w:rPr>
          <w:b/>
          <w:rtl w:val="0"/>
        </w:rPr>
        <w:t>tabular format, PDF, CSV, or Google Form</w:t>
      </w:r>
      <w:r>
        <w:rPr>
          <w:rtl w:val="0"/>
        </w:rPr>
        <w:t xml:space="preserve"> for easy use in quizzes or assignments.</w:t>
      </w:r>
    </w:p>
    <w:p w14:paraId="000002AB">
      <w:pPr>
        <w:spacing w:before="240" w:after="240"/>
      </w:pPr>
      <w:r>
        <w:rPr>
          <w:rtl w:val="0"/>
        </w:rPr>
        <w:t xml:space="preserve">Here is a </w:t>
      </w:r>
      <w:r>
        <w:rPr>
          <w:b/>
          <w:rtl w:val="0"/>
        </w:rPr>
        <w:t>well-structured MCQ list</w:t>
      </w:r>
      <w:r>
        <w:rPr>
          <w:rFonts w:ascii="Arial Unicode MS" w:hAnsi="Arial Unicode MS" w:eastAsia="Arial Unicode MS" w:cs="Arial Unicode MS"/>
          <w:rtl w:val="0"/>
        </w:rPr>
        <w:t xml:space="preserve"> with options and the ✅</w:t>
      </w:r>
      <w:r>
        <w:rPr>
          <w:b/>
          <w:rtl w:val="0"/>
        </w:rPr>
        <w:t>correct answers</w:t>
      </w:r>
      <w:r>
        <w:rPr>
          <w:rtl w:val="0"/>
        </w:rPr>
        <w:t xml:space="preserve"> marked:</w:t>
      </w:r>
    </w:p>
    <w:p w14:paraId="000002AC">
      <w:r>
        <w:pict>
          <v:rect id="_x0000_i1130" o:spt="1" style="height:1.5pt;width:0pt;" fillcolor="#A0A0A0" filled="t" stroked="f" coordsize="21600,21600" o:hr="t" o:hrstd="t" o:hralign="center">
            <v:path/>
            <v:fill on="t" focussize="0,0"/>
            <v:stroke on="f"/>
            <v:imagedata o:title=""/>
            <o:lock v:ext="edit"/>
            <w10:wrap type="none"/>
            <w10:anchorlock/>
          </v:rect>
        </w:pict>
      </w:r>
    </w:p>
    <w:p w14:paraId="000002AD">
      <w:pPr>
        <w:pStyle w:val="4"/>
        <w:keepNext w:val="0"/>
        <w:keepLines w:val="0"/>
        <w:spacing w:before="280"/>
        <w:rPr>
          <w:b/>
          <w:color w:val="000000"/>
          <w:sz w:val="26"/>
          <w:szCs w:val="26"/>
        </w:rPr>
      </w:pPr>
      <w:bookmarkStart w:id="100" w:name="_5nxcn8gtzr4x" w:colFirst="0" w:colLast="0"/>
      <w:bookmarkEnd w:id="100"/>
      <w:r>
        <w:rPr>
          <w:b/>
          <w:color w:val="000000"/>
          <w:sz w:val="26"/>
          <w:szCs w:val="26"/>
          <w:rtl w:val="0"/>
        </w:rPr>
        <w:t>1. What does "ensemble" refer to in machine learning?</w:t>
      </w:r>
    </w:p>
    <w:p w14:paraId="000002AE">
      <w:pPr>
        <w:numPr>
          <w:ilvl w:val="0"/>
          <w:numId w:val="98"/>
        </w:numPr>
        <w:spacing w:before="240" w:after="0" w:afterAutospacing="0"/>
        <w:ind w:left="720" w:hanging="360"/>
      </w:pPr>
      <w:r>
        <w:rPr>
          <w:rFonts w:ascii="Arial Unicode MS" w:hAnsi="Arial Unicode MS" w:eastAsia="Arial Unicode MS" w:cs="Arial Unicode MS"/>
          <w:rtl w:val="0"/>
        </w:rPr>
        <w:t>✅ A collection of trained models combined to improve performance</w:t>
      </w:r>
      <w:r>
        <w:rPr>
          <w:rFonts w:ascii="Arial Unicode MS" w:hAnsi="Arial Unicode MS" w:eastAsia="Arial Unicode MS" w:cs="Arial Unicode MS"/>
          <w:rtl w:val="0"/>
        </w:rPr>
        <w:br w:type="textWrapping"/>
      </w:r>
    </w:p>
    <w:p w14:paraId="000002AF">
      <w:pPr>
        <w:numPr>
          <w:ilvl w:val="0"/>
          <w:numId w:val="98"/>
        </w:numPr>
        <w:spacing w:before="0" w:beforeAutospacing="0" w:after="0" w:afterAutospacing="0"/>
        <w:ind w:left="720" w:hanging="360"/>
      </w:pPr>
      <w:r>
        <w:rPr>
          <w:rtl w:val="0"/>
        </w:rPr>
        <w:t>A single, complex model</w:t>
      </w:r>
      <w:r>
        <w:rPr>
          <w:rtl w:val="0"/>
        </w:rPr>
        <w:br w:type="textWrapping"/>
      </w:r>
    </w:p>
    <w:p w14:paraId="000002B0">
      <w:pPr>
        <w:numPr>
          <w:ilvl w:val="0"/>
          <w:numId w:val="98"/>
        </w:numPr>
        <w:spacing w:before="0" w:beforeAutospacing="0" w:after="0" w:afterAutospacing="0"/>
        <w:ind w:left="720" w:hanging="360"/>
      </w:pPr>
      <w:r>
        <w:rPr>
          <w:rtl w:val="0"/>
        </w:rPr>
        <w:t>The process of feature engineering</w:t>
      </w:r>
      <w:r>
        <w:rPr>
          <w:rtl w:val="0"/>
        </w:rPr>
        <w:br w:type="textWrapping"/>
      </w:r>
    </w:p>
    <w:p w14:paraId="000002B1">
      <w:pPr>
        <w:numPr>
          <w:ilvl w:val="0"/>
          <w:numId w:val="98"/>
        </w:numPr>
        <w:spacing w:before="0" w:beforeAutospacing="0" w:after="240"/>
        <w:ind w:left="720" w:hanging="360"/>
      </w:pPr>
      <w:r>
        <w:rPr>
          <w:rtl w:val="0"/>
        </w:rPr>
        <w:t>The training set of data</w:t>
      </w:r>
      <w:r>
        <w:rPr>
          <w:rtl w:val="0"/>
        </w:rPr>
        <w:br w:type="textWrapping"/>
      </w:r>
    </w:p>
    <w:p w14:paraId="000002B2">
      <w:r>
        <w:pict>
          <v:rect id="_x0000_i1131" o:spt="1" style="height:1.5pt;width:0pt;" fillcolor="#A0A0A0" filled="t" stroked="f" coordsize="21600,21600" o:hr="t" o:hrstd="t" o:hralign="center">
            <v:path/>
            <v:fill on="t" focussize="0,0"/>
            <v:stroke on="f"/>
            <v:imagedata o:title=""/>
            <o:lock v:ext="edit"/>
            <w10:wrap type="none"/>
            <w10:anchorlock/>
          </v:rect>
        </w:pict>
      </w:r>
    </w:p>
    <w:p w14:paraId="000002B3">
      <w:pPr>
        <w:pStyle w:val="4"/>
        <w:keepNext w:val="0"/>
        <w:keepLines w:val="0"/>
        <w:spacing w:before="280"/>
        <w:rPr>
          <w:b/>
          <w:color w:val="000000"/>
          <w:sz w:val="26"/>
          <w:szCs w:val="26"/>
        </w:rPr>
      </w:pPr>
      <w:bookmarkStart w:id="101" w:name="_hj78sixk8ylb" w:colFirst="0" w:colLast="0"/>
      <w:bookmarkEnd w:id="101"/>
      <w:r>
        <w:rPr>
          <w:b/>
          <w:color w:val="000000"/>
          <w:sz w:val="26"/>
          <w:szCs w:val="26"/>
          <w:rtl w:val="0"/>
        </w:rPr>
        <w:t>2. What is the purpose of the precision-recall trade-off?</w:t>
      </w:r>
    </w:p>
    <w:p w14:paraId="000002B4">
      <w:pPr>
        <w:numPr>
          <w:ilvl w:val="0"/>
          <w:numId w:val="99"/>
        </w:numPr>
        <w:spacing w:before="240" w:after="0" w:afterAutospacing="0"/>
        <w:ind w:left="720" w:hanging="360"/>
      </w:pPr>
      <w:r>
        <w:rPr>
          <w:rtl w:val="0"/>
        </w:rPr>
        <w:t>Balancing model bias and variance</w:t>
      </w:r>
      <w:r>
        <w:rPr>
          <w:rtl w:val="0"/>
        </w:rPr>
        <w:br w:type="textWrapping"/>
      </w:r>
    </w:p>
    <w:p w14:paraId="000002B5">
      <w:pPr>
        <w:numPr>
          <w:ilvl w:val="0"/>
          <w:numId w:val="99"/>
        </w:numPr>
        <w:spacing w:before="0" w:beforeAutospacing="0" w:after="0" w:afterAutospacing="0"/>
        <w:ind w:left="720" w:hanging="360"/>
      </w:pPr>
      <w:r>
        <w:rPr>
          <w:rtl w:val="0"/>
        </w:rPr>
        <w:t>Adjusting learning rate</w:t>
      </w:r>
      <w:r>
        <w:rPr>
          <w:rtl w:val="0"/>
        </w:rPr>
        <w:br w:type="textWrapping"/>
      </w:r>
    </w:p>
    <w:p w14:paraId="000002B6">
      <w:pPr>
        <w:numPr>
          <w:ilvl w:val="0"/>
          <w:numId w:val="99"/>
        </w:numPr>
        <w:spacing w:before="0" w:beforeAutospacing="0" w:after="0" w:afterAutospacing="0"/>
        <w:ind w:left="720" w:hanging="360"/>
      </w:pPr>
      <w:r>
        <w:rPr>
          <w:rFonts w:ascii="Arial Unicode MS" w:hAnsi="Arial Unicode MS" w:eastAsia="Arial Unicode MS" w:cs="Arial Unicode MS"/>
          <w:rtl w:val="0"/>
        </w:rPr>
        <w:t>✅ Balancing precision and recall</w:t>
      </w:r>
      <w:r>
        <w:rPr>
          <w:rFonts w:ascii="Arial Unicode MS" w:hAnsi="Arial Unicode MS" w:eastAsia="Arial Unicode MS" w:cs="Arial Unicode MS"/>
          <w:rtl w:val="0"/>
        </w:rPr>
        <w:br w:type="textWrapping"/>
      </w:r>
    </w:p>
    <w:p w14:paraId="000002B7">
      <w:pPr>
        <w:numPr>
          <w:ilvl w:val="0"/>
          <w:numId w:val="99"/>
        </w:numPr>
        <w:spacing w:before="0" w:beforeAutospacing="0" w:after="240"/>
        <w:ind w:left="720" w:hanging="360"/>
      </w:pPr>
      <w:r>
        <w:rPr>
          <w:rtl w:val="0"/>
        </w:rPr>
        <w:t>Selecting SVM kernel function</w:t>
      </w:r>
      <w:r>
        <w:rPr>
          <w:rtl w:val="0"/>
        </w:rPr>
        <w:br w:type="textWrapping"/>
      </w:r>
    </w:p>
    <w:p w14:paraId="000002B8">
      <w:r>
        <w:pict>
          <v:rect id="_x0000_i1132" o:spt="1" style="height:1.5pt;width:0pt;" fillcolor="#A0A0A0" filled="t" stroked="f" coordsize="21600,21600" o:hr="t" o:hrstd="t" o:hralign="center">
            <v:path/>
            <v:fill on="t" focussize="0,0"/>
            <v:stroke on="f"/>
            <v:imagedata o:title=""/>
            <o:lock v:ext="edit"/>
            <w10:wrap type="none"/>
            <w10:anchorlock/>
          </v:rect>
        </w:pict>
      </w:r>
    </w:p>
    <w:p w14:paraId="000002B9">
      <w:pPr>
        <w:pStyle w:val="4"/>
        <w:keepNext w:val="0"/>
        <w:keepLines w:val="0"/>
        <w:spacing w:before="280"/>
        <w:rPr>
          <w:b/>
          <w:color w:val="000000"/>
          <w:sz w:val="26"/>
          <w:szCs w:val="26"/>
        </w:rPr>
      </w:pPr>
      <w:bookmarkStart w:id="102" w:name="_6mo34xpbxj9i" w:colFirst="0" w:colLast="0"/>
      <w:bookmarkEnd w:id="102"/>
      <w:r>
        <w:rPr>
          <w:b/>
          <w:color w:val="000000"/>
          <w:sz w:val="26"/>
          <w:szCs w:val="26"/>
          <w:rtl w:val="0"/>
        </w:rPr>
        <w:t>3. Primary goal of k-fold cross-validation technique?</w:t>
      </w:r>
    </w:p>
    <w:p w14:paraId="000002BA">
      <w:pPr>
        <w:numPr>
          <w:ilvl w:val="0"/>
          <w:numId w:val="100"/>
        </w:numPr>
        <w:spacing w:before="240" w:after="0" w:afterAutospacing="0"/>
        <w:ind w:left="720" w:hanging="360"/>
      </w:pPr>
      <w:r>
        <w:rPr>
          <w:rtl w:val="0"/>
        </w:rPr>
        <w:t>Minimizing computational cost</w:t>
      </w:r>
      <w:r>
        <w:rPr>
          <w:rtl w:val="0"/>
        </w:rPr>
        <w:br w:type="textWrapping"/>
      </w:r>
    </w:p>
    <w:p w14:paraId="000002BB">
      <w:pPr>
        <w:numPr>
          <w:ilvl w:val="0"/>
          <w:numId w:val="100"/>
        </w:numPr>
        <w:spacing w:before="0" w:beforeAutospacing="0" w:after="0" w:afterAutospacing="0"/>
        <w:ind w:left="720" w:hanging="360"/>
      </w:pPr>
      <w:r>
        <w:rPr>
          <w:rtl w:val="0"/>
        </w:rPr>
        <w:t>Improving model interpretability</w:t>
      </w:r>
      <w:r>
        <w:rPr>
          <w:rtl w:val="0"/>
        </w:rPr>
        <w:br w:type="textWrapping"/>
      </w:r>
    </w:p>
    <w:p w14:paraId="000002BC">
      <w:pPr>
        <w:numPr>
          <w:ilvl w:val="0"/>
          <w:numId w:val="100"/>
        </w:numPr>
        <w:spacing w:before="0" w:beforeAutospacing="0" w:after="0" w:afterAutospacing="0"/>
        <w:ind w:left="720" w:hanging="360"/>
      </w:pPr>
      <w:r>
        <w:rPr>
          <w:rFonts w:ascii="Arial Unicode MS" w:hAnsi="Arial Unicode MS" w:eastAsia="Arial Unicode MS" w:cs="Arial Unicode MS"/>
          <w:rtl w:val="0"/>
        </w:rPr>
        <w:t>✅ Evaluating model performance on data subsets</w:t>
      </w:r>
      <w:r>
        <w:rPr>
          <w:rFonts w:ascii="Arial Unicode MS" w:hAnsi="Arial Unicode MS" w:eastAsia="Arial Unicode MS" w:cs="Arial Unicode MS"/>
          <w:rtl w:val="0"/>
        </w:rPr>
        <w:br w:type="textWrapping"/>
      </w:r>
    </w:p>
    <w:p w14:paraId="000002BD">
      <w:pPr>
        <w:numPr>
          <w:ilvl w:val="0"/>
          <w:numId w:val="100"/>
        </w:numPr>
        <w:spacing w:before="0" w:beforeAutospacing="0" w:after="240"/>
        <w:ind w:left="720" w:hanging="360"/>
      </w:pPr>
      <w:r>
        <w:rPr>
          <w:rtl w:val="0"/>
        </w:rPr>
        <w:t>Reducing overfitting</w:t>
      </w:r>
      <w:r>
        <w:rPr>
          <w:rtl w:val="0"/>
        </w:rPr>
        <w:br w:type="textWrapping"/>
      </w:r>
    </w:p>
    <w:p w14:paraId="000002BE">
      <w:r>
        <w:pict>
          <v:rect id="_x0000_i1133" o:spt="1" style="height:1.5pt;width:0pt;" fillcolor="#A0A0A0" filled="t" stroked="f" coordsize="21600,21600" o:hr="t" o:hrstd="t" o:hralign="center">
            <v:path/>
            <v:fill on="t" focussize="0,0"/>
            <v:stroke on="f"/>
            <v:imagedata o:title=""/>
            <o:lock v:ext="edit"/>
            <w10:wrap type="none"/>
            <w10:anchorlock/>
          </v:rect>
        </w:pict>
      </w:r>
    </w:p>
    <w:p w14:paraId="000002BF">
      <w:pPr>
        <w:pStyle w:val="4"/>
        <w:keepNext w:val="0"/>
        <w:keepLines w:val="0"/>
        <w:spacing w:before="280"/>
        <w:rPr>
          <w:b/>
          <w:color w:val="000000"/>
          <w:sz w:val="26"/>
          <w:szCs w:val="26"/>
        </w:rPr>
      </w:pPr>
      <w:bookmarkStart w:id="103" w:name="_34khp5gqxhoy" w:colFirst="0" w:colLast="0"/>
      <w:bookmarkEnd w:id="103"/>
      <w:r>
        <w:rPr>
          <w:b/>
          <w:color w:val="000000"/>
          <w:sz w:val="26"/>
          <w:szCs w:val="26"/>
          <w:rtl w:val="0"/>
        </w:rPr>
        <w:t>4. Which technique reduces the curse of dimensionality?</w:t>
      </w:r>
    </w:p>
    <w:p w14:paraId="000002C0">
      <w:pPr>
        <w:numPr>
          <w:ilvl w:val="0"/>
          <w:numId w:val="101"/>
        </w:numPr>
        <w:spacing w:before="240" w:after="0" w:afterAutospacing="0"/>
        <w:ind w:left="720" w:hanging="360"/>
      </w:pPr>
      <w:r>
        <w:rPr>
          <w:rtl w:val="0"/>
        </w:rPr>
        <w:t>Feature engineering</w:t>
      </w:r>
      <w:r>
        <w:rPr>
          <w:rtl w:val="0"/>
        </w:rPr>
        <w:br w:type="textWrapping"/>
      </w:r>
    </w:p>
    <w:p w14:paraId="000002C1">
      <w:pPr>
        <w:numPr>
          <w:ilvl w:val="0"/>
          <w:numId w:val="101"/>
        </w:numPr>
        <w:spacing w:before="0" w:beforeAutospacing="0" w:after="0" w:afterAutospacing="0"/>
        <w:ind w:left="720" w:hanging="360"/>
      </w:pPr>
      <w:r>
        <w:rPr>
          <w:rtl w:val="0"/>
        </w:rPr>
        <w:t>Regularization</w:t>
      </w:r>
      <w:r>
        <w:rPr>
          <w:rtl w:val="0"/>
        </w:rPr>
        <w:br w:type="textWrapping"/>
      </w:r>
    </w:p>
    <w:p w14:paraId="000002C2">
      <w:pPr>
        <w:numPr>
          <w:ilvl w:val="0"/>
          <w:numId w:val="101"/>
        </w:numPr>
        <w:spacing w:before="0" w:beforeAutospacing="0" w:after="0" w:afterAutospacing="0"/>
        <w:ind w:left="720" w:hanging="360"/>
      </w:pPr>
      <w:r>
        <w:rPr>
          <w:rFonts w:ascii="Arial Unicode MS" w:hAnsi="Arial Unicode MS" w:eastAsia="Arial Unicode MS" w:cs="Arial Unicode MS"/>
          <w:rtl w:val="0"/>
        </w:rPr>
        <w:t>✅ Dimensionality reduction</w:t>
      </w:r>
      <w:r>
        <w:rPr>
          <w:rFonts w:ascii="Arial Unicode MS" w:hAnsi="Arial Unicode MS" w:eastAsia="Arial Unicode MS" w:cs="Arial Unicode MS"/>
          <w:rtl w:val="0"/>
        </w:rPr>
        <w:br w:type="textWrapping"/>
      </w:r>
    </w:p>
    <w:p w14:paraId="000002C3">
      <w:pPr>
        <w:numPr>
          <w:ilvl w:val="0"/>
          <w:numId w:val="101"/>
        </w:numPr>
        <w:spacing w:before="0" w:beforeAutospacing="0" w:after="240"/>
        <w:ind w:left="720" w:hanging="360"/>
      </w:pPr>
      <w:r>
        <w:rPr>
          <w:rtl w:val="0"/>
        </w:rPr>
        <w:t>Both b and c</w:t>
      </w:r>
      <w:r>
        <w:rPr>
          <w:rtl w:val="0"/>
        </w:rPr>
        <w:br w:type="textWrapping"/>
      </w:r>
    </w:p>
    <w:p w14:paraId="000002C4">
      <w:r>
        <w:pict>
          <v:rect id="_x0000_i1134" o:spt="1" style="height:1.5pt;width:0pt;" fillcolor="#A0A0A0" filled="t" stroked="f" coordsize="21600,21600" o:hr="t" o:hrstd="t" o:hralign="center">
            <v:path/>
            <v:fill on="t" focussize="0,0"/>
            <v:stroke on="f"/>
            <v:imagedata o:title=""/>
            <o:lock v:ext="edit"/>
            <w10:wrap type="none"/>
            <w10:anchorlock/>
          </v:rect>
        </w:pict>
      </w:r>
    </w:p>
    <w:p w14:paraId="000002C5">
      <w:pPr>
        <w:pStyle w:val="4"/>
        <w:keepNext w:val="0"/>
        <w:keepLines w:val="0"/>
        <w:spacing w:before="280"/>
        <w:rPr>
          <w:b/>
          <w:color w:val="000000"/>
          <w:sz w:val="26"/>
          <w:szCs w:val="26"/>
        </w:rPr>
      </w:pPr>
      <w:bookmarkStart w:id="104" w:name="_tbbmmjx3ah3b" w:colFirst="0" w:colLast="0"/>
      <w:bookmarkEnd w:id="104"/>
      <w:r>
        <w:rPr>
          <w:b/>
          <w:color w:val="000000"/>
          <w:sz w:val="26"/>
          <w:szCs w:val="26"/>
          <w:rtl w:val="0"/>
        </w:rPr>
        <w:t>5. What does "precision" measure in classification?</w:t>
      </w:r>
    </w:p>
    <w:p w14:paraId="000002C6">
      <w:pPr>
        <w:numPr>
          <w:ilvl w:val="0"/>
          <w:numId w:val="102"/>
        </w:numPr>
        <w:spacing w:before="240" w:after="0" w:afterAutospacing="0"/>
        <w:ind w:left="720" w:hanging="360"/>
      </w:pPr>
      <w:r>
        <w:rPr>
          <w:rtl w:val="0"/>
        </w:rPr>
        <w:t>Ability to capture true positives</w:t>
      </w:r>
      <w:r>
        <w:rPr>
          <w:rtl w:val="0"/>
        </w:rPr>
        <w:br w:type="textWrapping"/>
      </w:r>
    </w:p>
    <w:p w14:paraId="000002C7">
      <w:pPr>
        <w:numPr>
          <w:ilvl w:val="0"/>
          <w:numId w:val="102"/>
        </w:numPr>
        <w:spacing w:before="0" w:beforeAutospacing="0" w:after="0" w:afterAutospacing="0"/>
        <w:ind w:left="720" w:hanging="360"/>
      </w:pPr>
      <w:r>
        <w:rPr>
          <w:rFonts w:ascii="Arial Unicode MS" w:hAnsi="Arial Unicode MS" w:eastAsia="Arial Unicode MS" w:cs="Arial Unicode MS"/>
          <w:rtl w:val="0"/>
        </w:rPr>
        <w:t>✅ Ability to avoid false positives</w:t>
      </w:r>
      <w:r>
        <w:rPr>
          <w:rFonts w:ascii="Arial Unicode MS" w:hAnsi="Arial Unicode MS" w:eastAsia="Arial Unicode MS" w:cs="Arial Unicode MS"/>
          <w:rtl w:val="0"/>
        </w:rPr>
        <w:br w:type="textWrapping"/>
      </w:r>
    </w:p>
    <w:p w14:paraId="000002C8">
      <w:pPr>
        <w:numPr>
          <w:ilvl w:val="0"/>
          <w:numId w:val="102"/>
        </w:numPr>
        <w:spacing w:before="0" w:beforeAutospacing="0" w:after="0" w:afterAutospacing="0"/>
        <w:ind w:left="720" w:hanging="360"/>
      </w:pPr>
      <w:r>
        <w:rPr>
          <w:rtl w:val="0"/>
        </w:rPr>
        <w:t>Balance of true positives and negatives</w:t>
      </w:r>
      <w:r>
        <w:rPr>
          <w:rtl w:val="0"/>
        </w:rPr>
        <w:br w:type="textWrapping"/>
      </w:r>
    </w:p>
    <w:p w14:paraId="000002C9">
      <w:pPr>
        <w:numPr>
          <w:ilvl w:val="0"/>
          <w:numId w:val="102"/>
        </w:numPr>
        <w:spacing w:before="0" w:beforeAutospacing="0" w:after="240"/>
        <w:ind w:left="720" w:hanging="360"/>
      </w:pPr>
      <w:r>
        <w:rPr>
          <w:rtl w:val="0"/>
        </w:rPr>
        <w:t>Overall accuracy</w:t>
      </w:r>
      <w:r>
        <w:rPr>
          <w:rtl w:val="0"/>
        </w:rPr>
        <w:br w:type="textWrapping"/>
      </w:r>
    </w:p>
    <w:p w14:paraId="000002CA">
      <w:r>
        <w:pict>
          <v:rect id="_x0000_i1135" o:spt="1" style="height:1.5pt;width:0pt;" fillcolor="#A0A0A0" filled="t" stroked="f" coordsize="21600,21600" o:hr="t" o:hrstd="t" o:hralign="center">
            <v:path/>
            <v:fill on="t" focussize="0,0"/>
            <v:stroke on="f"/>
            <v:imagedata o:title=""/>
            <o:lock v:ext="edit"/>
            <w10:wrap type="none"/>
            <w10:anchorlock/>
          </v:rect>
        </w:pict>
      </w:r>
    </w:p>
    <w:p w14:paraId="000002CB">
      <w:pPr>
        <w:pStyle w:val="4"/>
        <w:keepNext w:val="0"/>
        <w:keepLines w:val="0"/>
        <w:spacing w:before="280"/>
        <w:rPr>
          <w:b/>
          <w:color w:val="000000"/>
          <w:sz w:val="26"/>
          <w:szCs w:val="26"/>
        </w:rPr>
      </w:pPr>
      <w:bookmarkStart w:id="105" w:name="_utya4bz8goy" w:colFirst="0" w:colLast="0"/>
      <w:bookmarkEnd w:id="105"/>
      <w:r>
        <w:rPr>
          <w:b/>
          <w:color w:val="000000"/>
          <w:sz w:val="26"/>
          <w:szCs w:val="26"/>
          <w:rtl w:val="0"/>
        </w:rPr>
        <w:t>6. Algorithm for anomaly detection in unsupervised learning?</w:t>
      </w:r>
    </w:p>
    <w:p w14:paraId="000002CC">
      <w:pPr>
        <w:numPr>
          <w:ilvl w:val="0"/>
          <w:numId w:val="103"/>
        </w:numPr>
        <w:spacing w:before="240" w:after="0" w:afterAutospacing="0"/>
        <w:ind w:left="720" w:hanging="360"/>
      </w:pPr>
      <w:r>
        <w:rPr>
          <w:rtl w:val="0"/>
        </w:rPr>
        <w:t>K-Means</w:t>
      </w:r>
      <w:r>
        <w:rPr>
          <w:rtl w:val="0"/>
        </w:rPr>
        <w:br w:type="textWrapping"/>
      </w:r>
    </w:p>
    <w:p w14:paraId="000002CD">
      <w:pPr>
        <w:numPr>
          <w:ilvl w:val="0"/>
          <w:numId w:val="103"/>
        </w:numPr>
        <w:spacing w:before="0" w:beforeAutospacing="0" w:after="0" w:afterAutospacing="0"/>
        <w:ind w:left="720" w:hanging="360"/>
      </w:pPr>
      <w:r>
        <w:rPr>
          <w:rtl w:val="0"/>
        </w:rPr>
        <w:t>Random Forest</w:t>
      </w:r>
      <w:r>
        <w:rPr>
          <w:rtl w:val="0"/>
        </w:rPr>
        <w:br w:type="textWrapping"/>
      </w:r>
    </w:p>
    <w:p w14:paraId="000002CE">
      <w:pPr>
        <w:numPr>
          <w:ilvl w:val="0"/>
          <w:numId w:val="103"/>
        </w:numPr>
        <w:spacing w:before="0" w:beforeAutospacing="0" w:after="0" w:afterAutospacing="0"/>
        <w:ind w:left="720" w:hanging="360"/>
      </w:pPr>
      <w:r>
        <w:rPr>
          <w:rFonts w:ascii="Arial Unicode MS" w:hAnsi="Arial Unicode MS" w:eastAsia="Arial Unicode MS" w:cs="Arial Unicode MS"/>
          <w:rtl w:val="0"/>
        </w:rPr>
        <w:t>✅ Isolation Forest</w:t>
      </w:r>
      <w:r>
        <w:rPr>
          <w:rFonts w:ascii="Arial Unicode MS" w:hAnsi="Arial Unicode MS" w:eastAsia="Arial Unicode MS" w:cs="Arial Unicode MS"/>
          <w:rtl w:val="0"/>
        </w:rPr>
        <w:br w:type="textWrapping"/>
      </w:r>
    </w:p>
    <w:p w14:paraId="000002CF">
      <w:pPr>
        <w:numPr>
          <w:ilvl w:val="0"/>
          <w:numId w:val="103"/>
        </w:numPr>
        <w:spacing w:before="0" w:beforeAutospacing="0" w:after="240"/>
        <w:ind w:left="720" w:hanging="360"/>
      </w:pPr>
      <w:r>
        <w:rPr>
          <w:rtl w:val="0"/>
        </w:rPr>
        <w:t>Support Vector Machines</w:t>
      </w:r>
      <w:r>
        <w:rPr>
          <w:rtl w:val="0"/>
        </w:rPr>
        <w:br w:type="textWrapping"/>
      </w:r>
    </w:p>
    <w:p w14:paraId="000002D0">
      <w:r>
        <w:pict>
          <v:rect id="_x0000_i1136" o:spt="1" style="height:1.5pt;width:0pt;" fillcolor="#A0A0A0" filled="t" stroked="f" coordsize="21600,21600" o:hr="t" o:hrstd="t" o:hralign="center">
            <v:path/>
            <v:fill on="t" focussize="0,0"/>
            <v:stroke on="f"/>
            <v:imagedata o:title=""/>
            <o:lock v:ext="edit"/>
            <w10:wrap type="none"/>
            <w10:anchorlock/>
          </v:rect>
        </w:pict>
      </w:r>
    </w:p>
    <w:p w14:paraId="000002D1">
      <w:pPr>
        <w:pStyle w:val="4"/>
        <w:keepNext w:val="0"/>
        <w:keepLines w:val="0"/>
        <w:spacing w:before="280"/>
        <w:rPr>
          <w:b/>
          <w:color w:val="000000"/>
          <w:sz w:val="26"/>
          <w:szCs w:val="26"/>
        </w:rPr>
      </w:pPr>
      <w:bookmarkStart w:id="106" w:name="_6dojblc28qde" w:colFirst="0" w:colLast="0"/>
      <w:bookmarkEnd w:id="106"/>
      <w:r>
        <w:rPr>
          <w:b/>
          <w:color w:val="000000"/>
          <w:sz w:val="26"/>
          <w:szCs w:val="26"/>
          <w:rtl w:val="0"/>
        </w:rPr>
        <w:t>7. What does bias-variance trade-off mean?</w:t>
      </w:r>
    </w:p>
    <w:p w14:paraId="000002D2">
      <w:pPr>
        <w:numPr>
          <w:ilvl w:val="0"/>
          <w:numId w:val="104"/>
        </w:numPr>
        <w:spacing w:before="240" w:after="0" w:afterAutospacing="0"/>
        <w:ind w:left="720" w:hanging="360"/>
      </w:pPr>
      <w:r>
        <w:rPr>
          <w:rFonts w:ascii="Arial Unicode MS" w:hAnsi="Arial Unicode MS" w:eastAsia="Arial Unicode MS" w:cs="Arial Unicode MS"/>
          <w:rtl w:val="0"/>
        </w:rPr>
        <w:t>✅ Balancing the trade-off between bias and variance</w:t>
      </w:r>
      <w:r>
        <w:rPr>
          <w:rFonts w:ascii="Arial Unicode MS" w:hAnsi="Arial Unicode MS" w:eastAsia="Arial Unicode MS" w:cs="Arial Unicode MS"/>
          <w:rtl w:val="0"/>
        </w:rPr>
        <w:br w:type="textWrapping"/>
      </w:r>
    </w:p>
    <w:p w14:paraId="000002D3">
      <w:pPr>
        <w:numPr>
          <w:ilvl w:val="0"/>
          <w:numId w:val="104"/>
        </w:numPr>
        <w:spacing w:before="0" w:beforeAutospacing="0" w:after="0" w:afterAutospacing="0"/>
        <w:ind w:left="720" w:hanging="360"/>
      </w:pPr>
      <w:r>
        <w:rPr>
          <w:rtl w:val="0"/>
        </w:rPr>
        <w:t>Optimizing training iterations</w:t>
      </w:r>
      <w:r>
        <w:rPr>
          <w:rtl w:val="0"/>
        </w:rPr>
        <w:br w:type="textWrapping"/>
      </w:r>
    </w:p>
    <w:p w14:paraId="000002D4">
      <w:pPr>
        <w:numPr>
          <w:ilvl w:val="0"/>
          <w:numId w:val="104"/>
        </w:numPr>
        <w:spacing w:before="0" w:beforeAutospacing="0" w:after="0" w:afterAutospacing="0"/>
        <w:ind w:left="720" w:hanging="360"/>
      </w:pPr>
      <w:r>
        <w:rPr>
          <w:rtl w:val="0"/>
        </w:rPr>
        <w:t>Selecting learning rate</w:t>
      </w:r>
      <w:r>
        <w:rPr>
          <w:rtl w:val="0"/>
        </w:rPr>
        <w:br w:type="textWrapping"/>
      </w:r>
    </w:p>
    <w:p w14:paraId="000002D5">
      <w:pPr>
        <w:numPr>
          <w:ilvl w:val="0"/>
          <w:numId w:val="104"/>
        </w:numPr>
        <w:spacing w:before="0" w:beforeAutospacing="0" w:after="240"/>
        <w:ind w:left="720" w:hanging="360"/>
      </w:pPr>
      <w:r>
        <w:rPr>
          <w:rtl w:val="0"/>
        </w:rPr>
        <w:t>Minimizing features</w:t>
      </w:r>
      <w:r>
        <w:rPr>
          <w:rtl w:val="0"/>
        </w:rPr>
        <w:br w:type="textWrapping"/>
      </w:r>
    </w:p>
    <w:p w14:paraId="000002D6">
      <w:r>
        <w:pict>
          <v:rect id="_x0000_i1137" o:spt="1" style="height:1.5pt;width:0pt;" fillcolor="#A0A0A0" filled="t" stroked="f" coordsize="21600,21600" o:hr="t" o:hrstd="t" o:hralign="center">
            <v:path/>
            <v:fill on="t" focussize="0,0"/>
            <v:stroke on="f"/>
            <v:imagedata o:title=""/>
            <o:lock v:ext="edit"/>
            <w10:wrap type="none"/>
            <w10:anchorlock/>
          </v:rect>
        </w:pict>
      </w:r>
    </w:p>
    <w:p w14:paraId="000002D7">
      <w:pPr>
        <w:pStyle w:val="4"/>
        <w:keepNext w:val="0"/>
        <w:keepLines w:val="0"/>
        <w:spacing w:before="280"/>
        <w:rPr>
          <w:b/>
          <w:color w:val="000000"/>
          <w:sz w:val="26"/>
          <w:szCs w:val="26"/>
        </w:rPr>
      </w:pPr>
      <w:bookmarkStart w:id="107" w:name="_9ych65hw484e" w:colFirst="0" w:colLast="0"/>
      <w:bookmarkEnd w:id="107"/>
      <w:r>
        <w:rPr>
          <w:b/>
          <w:color w:val="000000"/>
          <w:sz w:val="26"/>
          <w:szCs w:val="26"/>
          <w:rtl w:val="0"/>
        </w:rPr>
        <w:t>8. Ensemble method that builds models sequentially correcting errors?</w:t>
      </w:r>
    </w:p>
    <w:p w14:paraId="000002D8">
      <w:pPr>
        <w:numPr>
          <w:ilvl w:val="0"/>
          <w:numId w:val="105"/>
        </w:numPr>
        <w:spacing w:before="240" w:after="0" w:afterAutospacing="0"/>
        <w:ind w:left="720" w:hanging="360"/>
      </w:pPr>
      <w:r>
        <w:rPr>
          <w:rtl w:val="0"/>
        </w:rPr>
        <w:t>Bagging</w:t>
      </w:r>
      <w:r>
        <w:rPr>
          <w:rtl w:val="0"/>
        </w:rPr>
        <w:br w:type="textWrapping"/>
      </w:r>
    </w:p>
    <w:p w14:paraId="000002D9">
      <w:pPr>
        <w:numPr>
          <w:ilvl w:val="0"/>
          <w:numId w:val="105"/>
        </w:numPr>
        <w:spacing w:before="0" w:beforeAutospacing="0" w:after="0" w:afterAutospacing="0"/>
        <w:ind w:left="720" w:hanging="360"/>
      </w:pPr>
      <w:r>
        <w:rPr>
          <w:rFonts w:ascii="Arial Unicode MS" w:hAnsi="Arial Unicode MS" w:eastAsia="Arial Unicode MS" w:cs="Arial Unicode MS"/>
          <w:rtl w:val="0"/>
        </w:rPr>
        <w:t>✅ Boosting</w:t>
      </w:r>
      <w:r>
        <w:rPr>
          <w:rFonts w:ascii="Arial Unicode MS" w:hAnsi="Arial Unicode MS" w:eastAsia="Arial Unicode MS" w:cs="Arial Unicode MS"/>
          <w:rtl w:val="0"/>
        </w:rPr>
        <w:br w:type="textWrapping"/>
      </w:r>
    </w:p>
    <w:p w14:paraId="000002DA">
      <w:pPr>
        <w:numPr>
          <w:ilvl w:val="0"/>
          <w:numId w:val="105"/>
        </w:numPr>
        <w:spacing w:before="0" w:beforeAutospacing="0" w:after="0" w:afterAutospacing="0"/>
        <w:ind w:left="720" w:hanging="360"/>
      </w:pPr>
      <w:r>
        <w:rPr>
          <w:rtl w:val="0"/>
        </w:rPr>
        <w:t>Stacking</w:t>
      </w:r>
      <w:r>
        <w:rPr>
          <w:rtl w:val="0"/>
        </w:rPr>
        <w:br w:type="textWrapping"/>
      </w:r>
    </w:p>
    <w:p w14:paraId="000002DB">
      <w:pPr>
        <w:numPr>
          <w:ilvl w:val="0"/>
          <w:numId w:val="105"/>
        </w:numPr>
        <w:spacing w:before="0" w:beforeAutospacing="0" w:after="240"/>
        <w:ind w:left="720" w:hanging="360"/>
      </w:pPr>
      <w:r>
        <w:rPr>
          <w:rtl w:val="0"/>
        </w:rPr>
        <w:t>Random Forest</w:t>
      </w:r>
      <w:r>
        <w:rPr>
          <w:rtl w:val="0"/>
        </w:rPr>
        <w:br w:type="textWrapping"/>
      </w:r>
    </w:p>
    <w:p w14:paraId="000002DC">
      <w:r>
        <w:pict>
          <v:rect id="_x0000_i1138" o:spt="1" style="height:1.5pt;width:0pt;" fillcolor="#A0A0A0" filled="t" stroked="f" coordsize="21600,21600" o:hr="t" o:hrstd="t" o:hralign="center">
            <v:path/>
            <v:fill on="t" focussize="0,0"/>
            <v:stroke on="f"/>
            <v:imagedata o:title=""/>
            <o:lock v:ext="edit"/>
            <w10:wrap type="none"/>
            <w10:anchorlock/>
          </v:rect>
        </w:pict>
      </w:r>
    </w:p>
    <w:p w14:paraId="000002DD">
      <w:pPr>
        <w:pStyle w:val="4"/>
        <w:keepNext w:val="0"/>
        <w:keepLines w:val="0"/>
        <w:spacing w:before="280"/>
        <w:rPr>
          <w:b/>
          <w:color w:val="000000"/>
          <w:sz w:val="26"/>
          <w:szCs w:val="26"/>
        </w:rPr>
      </w:pPr>
      <w:bookmarkStart w:id="108" w:name="_graq2x6fnnsd" w:colFirst="0" w:colLast="0"/>
      <w:bookmarkEnd w:id="108"/>
      <w:r>
        <w:rPr>
          <w:b/>
          <w:color w:val="000000"/>
          <w:sz w:val="26"/>
          <w:szCs w:val="26"/>
          <w:rtl w:val="0"/>
        </w:rPr>
        <w:t xml:space="preserve">9. </w:t>
      </w:r>
      <w:r>
        <w:rPr>
          <w:rFonts w:ascii="Roboto Mono" w:hAnsi="Roboto Mono" w:eastAsia="Roboto Mono" w:cs="Roboto Mono"/>
          <w:b/>
          <w:color w:val="188038"/>
          <w:sz w:val="26"/>
          <w:szCs w:val="26"/>
          <w:rtl w:val="0"/>
        </w:rPr>
        <w:t>reshape</w:t>
      </w:r>
      <w:r>
        <w:rPr>
          <w:b/>
          <w:color w:val="000000"/>
          <w:sz w:val="26"/>
          <w:szCs w:val="26"/>
          <w:rtl w:val="0"/>
        </w:rPr>
        <w:t xml:space="preserve"> vs </w:t>
      </w:r>
      <w:r>
        <w:rPr>
          <w:rFonts w:ascii="Roboto Mono" w:hAnsi="Roboto Mono" w:eastAsia="Roboto Mono" w:cs="Roboto Mono"/>
          <w:b/>
          <w:color w:val="188038"/>
          <w:sz w:val="26"/>
          <w:szCs w:val="26"/>
          <w:rtl w:val="0"/>
        </w:rPr>
        <w:t>resize</w:t>
      </w:r>
      <w:r>
        <w:rPr>
          <w:b/>
          <w:color w:val="000000"/>
          <w:sz w:val="26"/>
          <w:szCs w:val="26"/>
          <w:rtl w:val="0"/>
        </w:rPr>
        <w:t xml:space="preserve"> in NumPy:</w:t>
      </w:r>
    </w:p>
    <w:p w14:paraId="000002DE">
      <w:pPr>
        <w:numPr>
          <w:ilvl w:val="0"/>
          <w:numId w:val="106"/>
        </w:numPr>
        <w:spacing w:before="240" w:after="0" w:afterAutospacing="0"/>
        <w:ind w:left="720" w:hanging="360"/>
      </w:pPr>
      <w:r>
        <w:rPr>
          <w:rFonts w:ascii="Arial Unicode MS" w:hAnsi="Arial Unicode MS" w:eastAsia="Arial Unicode MS" w:cs="Arial Unicode MS"/>
          <w:rtl w:val="0"/>
        </w:rPr>
        <w:t xml:space="preserve">✅ </w:t>
      </w:r>
      <w:r>
        <w:rPr>
          <w:rFonts w:ascii="Roboto Mono" w:hAnsi="Roboto Mono" w:eastAsia="Roboto Mono" w:cs="Roboto Mono"/>
          <w:color w:val="188038"/>
          <w:rtl w:val="0"/>
        </w:rPr>
        <w:t>reshape</w:t>
      </w:r>
      <w:r>
        <w:rPr>
          <w:rtl w:val="0"/>
        </w:rPr>
        <w:t xml:space="preserve"> returns modified shape; </w:t>
      </w:r>
      <w:r>
        <w:rPr>
          <w:rFonts w:ascii="Roboto Mono" w:hAnsi="Roboto Mono" w:eastAsia="Roboto Mono" w:cs="Roboto Mono"/>
          <w:color w:val="188038"/>
          <w:rtl w:val="0"/>
        </w:rPr>
        <w:t>resize</w:t>
      </w:r>
      <w:r>
        <w:rPr>
          <w:rtl w:val="0"/>
        </w:rPr>
        <w:t xml:space="preserve"> modifies in-place</w:t>
      </w:r>
      <w:r>
        <w:rPr>
          <w:rtl w:val="0"/>
        </w:rPr>
        <w:br w:type="textWrapping"/>
      </w:r>
    </w:p>
    <w:p w14:paraId="000002DF">
      <w:pPr>
        <w:numPr>
          <w:ilvl w:val="0"/>
          <w:numId w:val="106"/>
        </w:numPr>
        <w:spacing w:before="0" w:beforeAutospacing="0" w:after="0" w:afterAutospacing="0"/>
        <w:ind w:left="720" w:hanging="360"/>
      </w:pPr>
      <w:r>
        <w:rPr>
          <w:rFonts w:ascii="Roboto Mono" w:hAnsi="Roboto Mono" w:eastAsia="Roboto Mono" w:cs="Roboto Mono"/>
          <w:color w:val="188038"/>
          <w:rtl w:val="0"/>
        </w:rPr>
        <w:t>resize</w:t>
      </w:r>
      <w:r>
        <w:rPr>
          <w:rtl w:val="0"/>
        </w:rPr>
        <w:t xml:space="preserve">, </w:t>
      </w:r>
      <w:r>
        <w:rPr>
          <w:rFonts w:ascii="Roboto Mono" w:hAnsi="Roboto Mono" w:eastAsia="Roboto Mono" w:cs="Roboto Mono"/>
          <w:color w:val="188038"/>
          <w:rtl w:val="0"/>
        </w:rPr>
        <w:t>reshape</w:t>
      </w:r>
      <w:r>
        <w:rPr>
          <w:rFonts w:ascii="Roboto Mono" w:hAnsi="Roboto Mono" w:eastAsia="Roboto Mono" w:cs="Roboto Mono"/>
          <w:color w:val="188038"/>
          <w:rtl w:val="0"/>
        </w:rPr>
        <w:br w:type="textWrapping"/>
      </w:r>
    </w:p>
    <w:p w14:paraId="000002E0">
      <w:pPr>
        <w:numPr>
          <w:ilvl w:val="0"/>
          <w:numId w:val="106"/>
        </w:numPr>
        <w:spacing w:before="0" w:beforeAutospacing="0" w:after="0" w:afterAutospacing="0"/>
        <w:ind w:left="720" w:hanging="360"/>
      </w:pPr>
      <w:r>
        <w:rPr>
          <w:rtl w:val="0"/>
        </w:rPr>
        <w:t>reshape2, resize</w:t>
      </w:r>
      <w:r>
        <w:rPr>
          <w:rtl w:val="0"/>
        </w:rPr>
        <w:br w:type="textWrapping"/>
      </w:r>
    </w:p>
    <w:p w14:paraId="000002E1">
      <w:pPr>
        <w:numPr>
          <w:ilvl w:val="0"/>
          <w:numId w:val="106"/>
        </w:numPr>
        <w:spacing w:before="0" w:beforeAutospacing="0" w:after="240"/>
        <w:ind w:left="720" w:hanging="360"/>
      </w:pPr>
      <w:r>
        <w:rPr>
          <w:rtl w:val="0"/>
        </w:rPr>
        <w:t>All of the mentioned</w:t>
      </w:r>
      <w:r>
        <w:rPr>
          <w:rtl w:val="0"/>
        </w:rPr>
        <w:br w:type="textWrapping"/>
      </w:r>
    </w:p>
    <w:p w14:paraId="000002E2">
      <w:r>
        <w:pict>
          <v:rect id="_x0000_i1139" o:spt="1" style="height:1.5pt;width:0pt;" fillcolor="#A0A0A0" filled="t" stroked="f" coordsize="21600,21600" o:hr="t" o:hrstd="t" o:hralign="center">
            <v:path/>
            <v:fill on="t" focussize="0,0"/>
            <v:stroke on="f"/>
            <v:imagedata o:title=""/>
            <o:lock v:ext="edit"/>
            <w10:wrap type="none"/>
            <w10:anchorlock/>
          </v:rect>
        </w:pict>
      </w:r>
    </w:p>
    <w:p w14:paraId="000002E3">
      <w:pPr>
        <w:pStyle w:val="4"/>
        <w:keepNext w:val="0"/>
        <w:keepLines w:val="0"/>
        <w:spacing w:before="280"/>
        <w:rPr>
          <w:b/>
          <w:color w:val="000000"/>
          <w:sz w:val="26"/>
          <w:szCs w:val="26"/>
        </w:rPr>
      </w:pPr>
      <w:bookmarkStart w:id="109" w:name="_c73k6mqpp1si" w:colFirst="0" w:colLast="0"/>
      <w:bookmarkEnd w:id="109"/>
      <w:r>
        <w:rPr>
          <w:b/>
          <w:color w:val="000000"/>
          <w:sz w:val="26"/>
          <w:szCs w:val="26"/>
          <w:rtl w:val="0"/>
        </w:rPr>
        <w:t>10. Confusion matrix is used for classification tasks with:</w:t>
      </w:r>
    </w:p>
    <w:p w14:paraId="000002E4">
      <w:pPr>
        <w:numPr>
          <w:ilvl w:val="0"/>
          <w:numId w:val="107"/>
        </w:numPr>
        <w:spacing w:before="240" w:after="0" w:afterAutospacing="0"/>
        <w:ind w:left="720" w:hanging="360"/>
      </w:pPr>
      <w:r>
        <w:rPr>
          <w:rFonts w:ascii="Arial Unicode MS" w:hAnsi="Arial Unicode MS" w:eastAsia="Arial Unicode MS" w:cs="Arial Unicode MS"/>
          <w:rtl w:val="0"/>
        </w:rPr>
        <w:t>✅ Two or more</w:t>
      </w:r>
      <w:r>
        <w:rPr>
          <w:rFonts w:ascii="Arial Unicode MS" w:hAnsi="Arial Unicode MS" w:eastAsia="Arial Unicode MS" w:cs="Arial Unicode MS"/>
          <w:rtl w:val="0"/>
        </w:rPr>
        <w:br w:type="textWrapping"/>
      </w:r>
    </w:p>
    <w:p w14:paraId="000002E5">
      <w:pPr>
        <w:numPr>
          <w:ilvl w:val="0"/>
          <w:numId w:val="107"/>
        </w:numPr>
        <w:spacing w:before="0" w:beforeAutospacing="0" w:after="0" w:afterAutospacing="0"/>
        <w:ind w:left="720" w:hanging="360"/>
      </w:pPr>
      <w:r>
        <w:rPr>
          <w:rtl w:val="0"/>
        </w:rPr>
        <w:t>More than 2</w:t>
      </w:r>
      <w:r>
        <w:rPr>
          <w:rtl w:val="0"/>
        </w:rPr>
        <w:br w:type="textWrapping"/>
      </w:r>
    </w:p>
    <w:p w14:paraId="000002E6">
      <w:pPr>
        <w:numPr>
          <w:ilvl w:val="0"/>
          <w:numId w:val="107"/>
        </w:numPr>
        <w:spacing w:before="0" w:beforeAutospacing="0" w:after="0" w:afterAutospacing="0"/>
        <w:ind w:left="720" w:hanging="360"/>
      </w:pPr>
      <w:r>
        <w:rPr>
          <w:rtl w:val="0"/>
        </w:rPr>
        <w:t>Three</w:t>
      </w:r>
      <w:r>
        <w:rPr>
          <w:rtl w:val="0"/>
        </w:rPr>
        <w:br w:type="textWrapping"/>
      </w:r>
    </w:p>
    <w:p w14:paraId="000002E7">
      <w:pPr>
        <w:numPr>
          <w:ilvl w:val="0"/>
          <w:numId w:val="107"/>
        </w:numPr>
        <w:spacing w:before="0" w:beforeAutospacing="0" w:after="240"/>
        <w:ind w:left="720" w:hanging="360"/>
      </w:pPr>
      <w:r>
        <w:rPr>
          <w:rtl w:val="0"/>
        </w:rPr>
        <w:t>Two</w:t>
      </w:r>
      <w:r>
        <w:rPr>
          <w:rtl w:val="0"/>
        </w:rPr>
        <w:br w:type="textWrapping"/>
      </w:r>
    </w:p>
    <w:p w14:paraId="000002E8">
      <w:r>
        <w:pict>
          <v:rect id="_x0000_i1140" o:spt="1" style="height:1.5pt;width:0pt;" fillcolor="#A0A0A0" filled="t" stroked="f" coordsize="21600,21600" o:hr="t" o:hrstd="t" o:hralign="center">
            <v:path/>
            <v:fill on="t" focussize="0,0"/>
            <v:stroke on="f"/>
            <v:imagedata o:title=""/>
            <o:lock v:ext="edit"/>
            <w10:wrap type="none"/>
            <w10:anchorlock/>
          </v:rect>
        </w:pict>
      </w:r>
    </w:p>
    <w:p w14:paraId="000002E9">
      <w:pPr>
        <w:pStyle w:val="4"/>
        <w:keepNext w:val="0"/>
        <w:keepLines w:val="0"/>
        <w:spacing w:before="280"/>
        <w:rPr>
          <w:b/>
          <w:color w:val="000000"/>
          <w:sz w:val="26"/>
          <w:szCs w:val="26"/>
        </w:rPr>
      </w:pPr>
      <w:bookmarkStart w:id="110" w:name="_lm9m3ybzb3hk" w:colFirst="0" w:colLast="0"/>
      <w:bookmarkEnd w:id="110"/>
      <w:r>
        <w:rPr>
          <w:b/>
          <w:color w:val="000000"/>
          <w:sz w:val="26"/>
          <w:szCs w:val="26"/>
          <w:rtl w:val="0"/>
        </w:rPr>
        <w:t>11. Metric for evaluating continuous output model?</w:t>
      </w:r>
    </w:p>
    <w:p w14:paraId="000002EA">
      <w:pPr>
        <w:numPr>
          <w:ilvl w:val="0"/>
          <w:numId w:val="108"/>
        </w:numPr>
        <w:spacing w:before="240" w:after="0" w:afterAutospacing="0"/>
        <w:ind w:left="720" w:hanging="360"/>
      </w:pPr>
      <w:r>
        <w:rPr>
          <w:rtl w:val="0"/>
        </w:rPr>
        <w:t>Logloss</w:t>
      </w:r>
      <w:r>
        <w:rPr>
          <w:rtl w:val="0"/>
        </w:rPr>
        <w:br w:type="textWrapping"/>
      </w:r>
    </w:p>
    <w:p w14:paraId="000002EB">
      <w:pPr>
        <w:numPr>
          <w:ilvl w:val="0"/>
          <w:numId w:val="108"/>
        </w:numPr>
        <w:spacing w:before="0" w:beforeAutospacing="0" w:after="0" w:afterAutospacing="0"/>
        <w:ind w:left="720" w:hanging="360"/>
      </w:pPr>
      <w:r>
        <w:rPr>
          <w:rtl w:val="0"/>
        </w:rPr>
        <w:t>Accuracy</w:t>
      </w:r>
      <w:r>
        <w:rPr>
          <w:rtl w:val="0"/>
        </w:rPr>
        <w:br w:type="textWrapping"/>
      </w:r>
    </w:p>
    <w:p w14:paraId="000002EC">
      <w:pPr>
        <w:numPr>
          <w:ilvl w:val="0"/>
          <w:numId w:val="108"/>
        </w:numPr>
        <w:spacing w:before="0" w:beforeAutospacing="0" w:after="0" w:afterAutospacing="0"/>
        <w:ind w:left="720" w:hanging="360"/>
      </w:pPr>
      <w:r>
        <w:rPr>
          <w:rtl w:val="0"/>
        </w:rPr>
        <w:t>AUC-ROC</w:t>
      </w:r>
      <w:r>
        <w:rPr>
          <w:rtl w:val="0"/>
        </w:rPr>
        <w:br w:type="textWrapping"/>
      </w:r>
    </w:p>
    <w:p w14:paraId="000002ED">
      <w:pPr>
        <w:numPr>
          <w:ilvl w:val="0"/>
          <w:numId w:val="108"/>
        </w:numPr>
        <w:spacing w:before="0" w:beforeAutospacing="0" w:after="240"/>
        <w:ind w:left="720" w:hanging="360"/>
      </w:pPr>
      <w:r>
        <w:rPr>
          <w:rFonts w:ascii="Arial Unicode MS" w:hAnsi="Arial Unicode MS" w:eastAsia="Arial Unicode MS" w:cs="Arial Unicode MS"/>
          <w:rtl w:val="0"/>
        </w:rPr>
        <w:t>✅ Mean-Squared-Error</w:t>
      </w:r>
      <w:r>
        <w:rPr>
          <w:rFonts w:ascii="Arial Unicode MS" w:hAnsi="Arial Unicode MS" w:eastAsia="Arial Unicode MS" w:cs="Arial Unicode MS"/>
          <w:rtl w:val="0"/>
        </w:rPr>
        <w:br w:type="textWrapping"/>
      </w:r>
    </w:p>
    <w:p w14:paraId="000002EE">
      <w:r>
        <w:pict>
          <v:rect id="_x0000_i1141" o:spt="1" style="height:1.5pt;width:0pt;" fillcolor="#A0A0A0" filled="t" stroked="f" coordsize="21600,21600" o:hr="t" o:hrstd="t" o:hralign="center">
            <v:path/>
            <v:fill on="t" focussize="0,0"/>
            <v:stroke on="f"/>
            <v:imagedata o:title=""/>
            <o:lock v:ext="edit"/>
            <w10:wrap type="none"/>
            <w10:anchorlock/>
          </v:rect>
        </w:pict>
      </w:r>
    </w:p>
    <w:p w14:paraId="000002EF">
      <w:pPr>
        <w:pStyle w:val="4"/>
        <w:keepNext w:val="0"/>
        <w:keepLines w:val="0"/>
        <w:spacing w:before="280"/>
        <w:rPr>
          <w:b/>
          <w:color w:val="000000"/>
          <w:sz w:val="26"/>
          <w:szCs w:val="26"/>
        </w:rPr>
      </w:pPr>
      <w:bookmarkStart w:id="111" w:name="_9zdh519x7oz0" w:colFirst="0" w:colLast="0"/>
      <w:bookmarkEnd w:id="111"/>
      <w:r>
        <w:rPr>
          <w:b/>
          <w:color w:val="000000"/>
          <w:sz w:val="26"/>
          <w:szCs w:val="26"/>
          <w:rtl w:val="0"/>
        </w:rPr>
        <w:t>12. Data close to each other and to actual value?</w:t>
      </w:r>
    </w:p>
    <w:p w14:paraId="000002F0">
      <w:pPr>
        <w:numPr>
          <w:ilvl w:val="0"/>
          <w:numId w:val="109"/>
        </w:numPr>
        <w:spacing w:before="240" w:after="0" w:afterAutospacing="0"/>
        <w:ind w:left="720" w:hanging="360"/>
      </w:pPr>
      <w:r>
        <w:rPr>
          <w:rFonts w:ascii="Arial Unicode MS" w:hAnsi="Arial Unicode MS" w:eastAsia="Arial Unicode MS" w:cs="Arial Unicode MS"/>
          <w:rtl w:val="0"/>
        </w:rPr>
        <w:t>✅ Both precise and accurate</w:t>
      </w:r>
      <w:r>
        <w:rPr>
          <w:rFonts w:ascii="Arial Unicode MS" w:hAnsi="Arial Unicode MS" w:eastAsia="Arial Unicode MS" w:cs="Arial Unicode MS"/>
          <w:rtl w:val="0"/>
        </w:rPr>
        <w:br w:type="textWrapping"/>
      </w:r>
    </w:p>
    <w:p w14:paraId="000002F1">
      <w:pPr>
        <w:numPr>
          <w:ilvl w:val="0"/>
          <w:numId w:val="109"/>
        </w:numPr>
        <w:spacing w:before="0" w:beforeAutospacing="0" w:after="0" w:afterAutospacing="0"/>
        <w:ind w:left="720" w:hanging="360"/>
      </w:pPr>
      <w:r>
        <w:rPr>
          <w:rtl w:val="0"/>
        </w:rPr>
        <w:t>Accurate</w:t>
      </w:r>
      <w:r>
        <w:rPr>
          <w:rtl w:val="0"/>
        </w:rPr>
        <w:br w:type="textWrapping"/>
      </w:r>
    </w:p>
    <w:p w14:paraId="000002F2">
      <w:pPr>
        <w:numPr>
          <w:ilvl w:val="0"/>
          <w:numId w:val="109"/>
        </w:numPr>
        <w:spacing w:before="0" w:beforeAutospacing="0" w:after="0" w:afterAutospacing="0"/>
        <w:ind w:left="720" w:hanging="360"/>
      </w:pPr>
      <w:r>
        <w:rPr>
          <w:rtl w:val="0"/>
        </w:rPr>
        <w:t>None of the above</w:t>
      </w:r>
      <w:r>
        <w:rPr>
          <w:rtl w:val="0"/>
        </w:rPr>
        <w:br w:type="textWrapping"/>
      </w:r>
    </w:p>
    <w:p w14:paraId="000002F3">
      <w:pPr>
        <w:numPr>
          <w:ilvl w:val="0"/>
          <w:numId w:val="109"/>
        </w:numPr>
        <w:spacing w:before="0" w:beforeAutospacing="0" w:after="240"/>
        <w:ind w:left="720" w:hanging="360"/>
      </w:pPr>
      <w:r>
        <w:rPr>
          <w:rtl w:val="0"/>
        </w:rPr>
        <w:t>Precise</w:t>
      </w:r>
      <w:r>
        <w:rPr>
          <w:rtl w:val="0"/>
        </w:rPr>
        <w:br w:type="textWrapping"/>
      </w:r>
    </w:p>
    <w:p w14:paraId="000002F4">
      <w:r>
        <w:pict>
          <v:rect id="_x0000_i1142" o:spt="1" style="height:1.5pt;width:0pt;" fillcolor="#A0A0A0" filled="t" stroked="f" coordsize="21600,21600" o:hr="t" o:hrstd="t" o:hralign="center">
            <v:path/>
            <v:fill on="t" focussize="0,0"/>
            <v:stroke on="f"/>
            <v:imagedata o:title=""/>
            <o:lock v:ext="edit"/>
            <w10:wrap type="none"/>
            <w10:anchorlock/>
          </v:rect>
        </w:pict>
      </w:r>
    </w:p>
    <w:p w14:paraId="000002F5">
      <w:pPr>
        <w:pStyle w:val="4"/>
        <w:keepNext w:val="0"/>
        <w:keepLines w:val="0"/>
        <w:spacing w:before="280"/>
        <w:rPr>
          <w:b/>
          <w:color w:val="000000"/>
          <w:sz w:val="26"/>
          <w:szCs w:val="26"/>
        </w:rPr>
      </w:pPr>
      <w:bookmarkStart w:id="112" w:name="_evh6dcglyd0u" w:colFirst="0" w:colLast="0"/>
      <w:bookmarkEnd w:id="112"/>
      <w:r>
        <w:rPr>
          <w:b/>
          <w:color w:val="000000"/>
          <w:sz w:val="26"/>
          <w:szCs w:val="26"/>
          <w:rtl w:val="0"/>
        </w:rPr>
        <w:t>13. Residual is:</w:t>
      </w:r>
    </w:p>
    <w:p w14:paraId="000002F6">
      <w:pPr>
        <w:numPr>
          <w:ilvl w:val="0"/>
          <w:numId w:val="110"/>
        </w:numPr>
        <w:spacing w:before="240" w:after="0" w:afterAutospacing="0"/>
        <w:ind w:left="720" w:hanging="360"/>
      </w:pPr>
      <w:r>
        <w:rPr>
          <w:rFonts w:ascii="Arial Unicode MS" w:hAnsi="Arial Unicode MS" w:eastAsia="Arial Unicode MS" w:cs="Arial Unicode MS"/>
          <w:rtl w:val="0"/>
        </w:rPr>
        <w:t>✅ Observed value - Predicted value</w:t>
      </w:r>
      <w:r>
        <w:rPr>
          <w:rFonts w:ascii="Arial Unicode MS" w:hAnsi="Arial Unicode MS" w:eastAsia="Arial Unicode MS" w:cs="Arial Unicode MS"/>
          <w:rtl w:val="0"/>
        </w:rPr>
        <w:br w:type="textWrapping"/>
      </w:r>
    </w:p>
    <w:p w14:paraId="000002F7">
      <w:pPr>
        <w:numPr>
          <w:ilvl w:val="0"/>
          <w:numId w:val="110"/>
        </w:numPr>
        <w:spacing w:before="0" w:beforeAutospacing="0" w:after="0" w:afterAutospacing="0"/>
        <w:ind w:left="720" w:hanging="360"/>
      </w:pPr>
      <w:r>
        <w:rPr>
          <w:rtl w:val="0"/>
        </w:rPr>
        <w:t>Predicted - Observed</w:t>
      </w:r>
      <w:r>
        <w:rPr>
          <w:rtl w:val="0"/>
        </w:rPr>
        <w:br w:type="textWrapping"/>
      </w:r>
    </w:p>
    <w:p w14:paraId="000002F8">
      <w:pPr>
        <w:numPr>
          <w:ilvl w:val="0"/>
          <w:numId w:val="110"/>
        </w:numPr>
        <w:spacing w:before="0" w:beforeAutospacing="0" w:after="0" w:afterAutospacing="0"/>
        <w:ind w:left="720" w:hanging="360"/>
      </w:pPr>
      <w:r>
        <w:rPr>
          <w:rtl w:val="0"/>
        </w:rPr>
        <w:t>Observed + Predicted</w:t>
      </w:r>
      <w:r>
        <w:rPr>
          <w:rtl w:val="0"/>
        </w:rPr>
        <w:br w:type="textWrapping"/>
      </w:r>
    </w:p>
    <w:p w14:paraId="000002F9">
      <w:pPr>
        <w:numPr>
          <w:ilvl w:val="0"/>
          <w:numId w:val="110"/>
        </w:numPr>
        <w:spacing w:before="0" w:beforeAutospacing="0" w:after="240"/>
        <w:ind w:left="720" w:hanging="360"/>
      </w:pPr>
      <w:r>
        <w:rPr>
          <w:rtl w:val="0"/>
        </w:rPr>
        <w:t>None</w:t>
      </w:r>
      <w:r>
        <w:rPr>
          <w:rtl w:val="0"/>
        </w:rPr>
        <w:br w:type="textWrapping"/>
      </w:r>
    </w:p>
    <w:p w14:paraId="000002FA">
      <w:r>
        <w:pict>
          <v:rect id="_x0000_i1143" o:spt="1" style="height:1.5pt;width:0pt;" fillcolor="#A0A0A0" filled="t" stroked="f" coordsize="21600,21600" o:hr="t" o:hrstd="t" o:hralign="center">
            <v:path/>
            <v:fill on="t" focussize="0,0"/>
            <v:stroke on="f"/>
            <v:imagedata o:title=""/>
            <o:lock v:ext="edit"/>
            <w10:wrap type="none"/>
            <w10:anchorlock/>
          </v:rect>
        </w:pict>
      </w:r>
    </w:p>
    <w:p w14:paraId="000002FB">
      <w:pPr>
        <w:pStyle w:val="4"/>
        <w:keepNext w:val="0"/>
        <w:keepLines w:val="0"/>
        <w:spacing w:before="280"/>
        <w:rPr>
          <w:b/>
          <w:color w:val="000000"/>
          <w:sz w:val="26"/>
          <w:szCs w:val="26"/>
        </w:rPr>
      </w:pPr>
      <w:bookmarkStart w:id="113" w:name="_2wmcxk5bmct7" w:colFirst="0" w:colLast="0"/>
      <w:bookmarkEnd w:id="113"/>
      <w:r>
        <w:rPr>
          <w:b/>
          <w:color w:val="000000"/>
          <w:sz w:val="26"/>
          <w:szCs w:val="26"/>
          <w:rtl w:val="0"/>
        </w:rPr>
        <w:t>14. Three people weigh 2.00g mass and all read 7.32g. The balance is:</w:t>
      </w:r>
    </w:p>
    <w:p w14:paraId="000002FC">
      <w:pPr>
        <w:numPr>
          <w:ilvl w:val="0"/>
          <w:numId w:val="111"/>
        </w:numPr>
        <w:spacing w:before="240" w:after="0" w:afterAutospacing="0"/>
        <w:ind w:left="720" w:hanging="360"/>
      </w:pPr>
      <w:r>
        <w:rPr>
          <w:rtl w:val="0"/>
        </w:rPr>
        <w:t>Both accurate and precise</w:t>
      </w:r>
      <w:r>
        <w:rPr>
          <w:rtl w:val="0"/>
        </w:rPr>
        <w:br w:type="textWrapping"/>
      </w:r>
    </w:p>
    <w:p w14:paraId="000002FD">
      <w:pPr>
        <w:numPr>
          <w:ilvl w:val="0"/>
          <w:numId w:val="111"/>
        </w:numPr>
        <w:spacing w:before="0" w:beforeAutospacing="0" w:after="0" w:afterAutospacing="0"/>
        <w:ind w:left="720" w:hanging="360"/>
      </w:pPr>
      <w:r>
        <w:rPr>
          <w:rtl w:val="0"/>
        </w:rPr>
        <w:t>Accurate but not precise</w:t>
      </w:r>
      <w:r>
        <w:rPr>
          <w:rtl w:val="0"/>
        </w:rPr>
        <w:br w:type="textWrapping"/>
      </w:r>
    </w:p>
    <w:p w14:paraId="000002FE">
      <w:pPr>
        <w:numPr>
          <w:ilvl w:val="0"/>
          <w:numId w:val="111"/>
        </w:numPr>
        <w:spacing w:before="0" w:beforeAutospacing="0" w:after="0" w:afterAutospacing="0"/>
        <w:ind w:left="720" w:hanging="360"/>
      </w:pPr>
      <w:r>
        <w:rPr>
          <w:rFonts w:ascii="Arial Unicode MS" w:hAnsi="Arial Unicode MS" w:eastAsia="Arial Unicode MS" w:cs="Arial Unicode MS"/>
          <w:rtl w:val="0"/>
        </w:rPr>
        <w:t>✅ Precise but not accurate</w:t>
      </w:r>
      <w:r>
        <w:rPr>
          <w:rFonts w:ascii="Arial Unicode MS" w:hAnsi="Arial Unicode MS" w:eastAsia="Arial Unicode MS" w:cs="Arial Unicode MS"/>
          <w:rtl w:val="0"/>
        </w:rPr>
        <w:br w:type="textWrapping"/>
      </w:r>
    </w:p>
    <w:p w14:paraId="000002FF">
      <w:pPr>
        <w:numPr>
          <w:ilvl w:val="0"/>
          <w:numId w:val="111"/>
        </w:numPr>
        <w:spacing w:before="0" w:beforeAutospacing="0" w:after="240"/>
        <w:ind w:left="720" w:hanging="360"/>
      </w:pPr>
      <w:r>
        <w:rPr>
          <w:rtl w:val="0"/>
        </w:rPr>
        <w:t>Neither</w:t>
      </w:r>
      <w:r>
        <w:rPr>
          <w:rtl w:val="0"/>
        </w:rPr>
        <w:br w:type="textWrapping"/>
      </w:r>
    </w:p>
    <w:p w14:paraId="00000300">
      <w:r>
        <w:pict>
          <v:rect id="_x0000_i1144" o:spt="1" style="height:1.5pt;width:0pt;" fillcolor="#A0A0A0" filled="t" stroked="f" coordsize="21600,21600" o:hr="t" o:hrstd="t" o:hralign="center">
            <v:path/>
            <v:fill on="t" focussize="0,0"/>
            <v:stroke on="f"/>
            <v:imagedata o:title=""/>
            <o:lock v:ext="edit"/>
            <w10:wrap type="none"/>
            <w10:anchorlock/>
          </v:rect>
        </w:pict>
      </w:r>
    </w:p>
    <w:p w14:paraId="00000301">
      <w:pPr>
        <w:pStyle w:val="4"/>
        <w:keepNext w:val="0"/>
        <w:keepLines w:val="0"/>
        <w:spacing w:before="280"/>
        <w:rPr>
          <w:b/>
          <w:color w:val="000000"/>
          <w:sz w:val="26"/>
          <w:szCs w:val="26"/>
        </w:rPr>
      </w:pPr>
      <w:bookmarkStart w:id="114" w:name="_utvmvi1onrwm" w:colFirst="0" w:colLast="0"/>
      <w:bookmarkEnd w:id="114"/>
      <w:r>
        <w:rPr>
          <w:b/>
          <w:color w:val="000000"/>
          <w:sz w:val="26"/>
          <w:szCs w:val="26"/>
          <w:rtl w:val="0"/>
        </w:rPr>
        <w:t>15. Hypothesis of logistic regression:</w:t>
      </w:r>
    </w:p>
    <w:p w14:paraId="00000302">
      <w:pPr>
        <w:numPr>
          <w:ilvl w:val="0"/>
          <w:numId w:val="112"/>
        </w:numPr>
        <w:spacing w:before="240" w:after="0" w:afterAutospacing="0"/>
        <w:ind w:left="720" w:hanging="360"/>
      </w:pPr>
      <w:r>
        <w:rPr>
          <w:rtl w:val="0"/>
        </w:rPr>
        <w:t>To limit cost between 0 and +infinity</w:t>
      </w:r>
      <w:r>
        <w:rPr>
          <w:rtl w:val="0"/>
        </w:rPr>
        <w:br w:type="textWrapping"/>
      </w:r>
    </w:p>
    <w:p w14:paraId="00000303">
      <w:pPr>
        <w:numPr>
          <w:ilvl w:val="0"/>
          <w:numId w:val="112"/>
        </w:numPr>
        <w:spacing w:before="0" w:beforeAutospacing="0" w:after="0" w:afterAutospacing="0"/>
        <w:ind w:left="720" w:hanging="360"/>
      </w:pPr>
      <w:r>
        <w:rPr>
          <w:rtl w:val="0"/>
        </w:rPr>
        <w:t>To limit cost between -1 and 1</w:t>
      </w:r>
      <w:r>
        <w:rPr>
          <w:rtl w:val="0"/>
        </w:rPr>
        <w:br w:type="textWrapping"/>
      </w:r>
    </w:p>
    <w:p w14:paraId="00000304">
      <w:pPr>
        <w:numPr>
          <w:ilvl w:val="0"/>
          <w:numId w:val="112"/>
        </w:numPr>
        <w:spacing w:before="0" w:beforeAutospacing="0" w:after="0" w:afterAutospacing="0"/>
        <w:ind w:left="720" w:hanging="360"/>
      </w:pPr>
      <w:r>
        <w:rPr>
          <w:rFonts w:ascii="Arial Unicode MS" w:hAnsi="Arial Unicode MS" w:eastAsia="Arial Unicode MS" w:cs="Arial Unicode MS"/>
          <w:rtl w:val="0"/>
        </w:rPr>
        <w:t>✅ To limit output between 0 and 1</w:t>
      </w:r>
      <w:r>
        <w:rPr>
          <w:rFonts w:ascii="Arial Unicode MS" w:hAnsi="Arial Unicode MS" w:eastAsia="Arial Unicode MS" w:cs="Arial Unicode MS"/>
          <w:rtl w:val="0"/>
        </w:rPr>
        <w:br w:type="textWrapping"/>
      </w:r>
    </w:p>
    <w:p w14:paraId="00000305">
      <w:pPr>
        <w:numPr>
          <w:ilvl w:val="0"/>
          <w:numId w:val="112"/>
        </w:numPr>
        <w:spacing w:before="0" w:beforeAutospacing="0" w:after="240"/>
        <w:ind w:left="720" w:hanging="360"/>
      </w:pPr>
      <w:r>
        <w:rPr>
          <w:rFonts w:ascii="Arial Unicode MS" w:hAnsi="Arial Unicode MS" w:eastAsia="Arial Unicode MS" w:cs="Arial Unicode MS"/>
          <w:rtl w:val="0"/>
        </w:rPr>
        <w:t>Cost between -∞ and +∞</w:t>
      </w:r>
      <w:r>
        <w:rPr>
          <w:rFonts w:ascii="Arial Unicode MS" w:hAnsi="Arial Unicode MS" w:eastAsia="Arial Unicode MS" w:cs="Arial Unicode MS"/>
          <w:rtl w:val="0"/>
        </w:rPr>
        <w:br w:type="textWrapping"/>
      </w:r>
    </w:p>
    <w:p w14:paraId="00000306">
      <w:r>
        <w:pict>
          <v:rect id="_x0000_i1145" o:spt="1" style="height:1.5pt;width:0pt;" fillcolor="#A0A0A0" filled="t" stroked="f" coordsize="21600,21600" o:hr="t" o:hrstd="t" o:hralign="center">
            <v:path/>
            <v:fill on="t" focussize="0,0"/>
            <v:stroke on="f"/>
            <v:imagedata o:title=""/>
            <o:lock v:ext="edit"/>
            <w10:wrap type="none"/>
            <w10:anchorlock/>
          </v:rect>
        </w:pict>
      </w:r>
    </w:p>
    <w:p w14:paraId="00000307">
      <w:pPr>
        <w:pStyle w:val="4"/>
        <w:keepNext w:val="0"/>
        <w:keepLines w:val="0"/>
        <w:spacing w:before="280"/>
        <w:rPr>
          <w:b/>
          <w:color w:val="000000"/>
          <w:sz w:val="26"/>
          <w:szCs w:val="26"/>
        </w:rPr>
      </w:pPr>
      <w:bookmarkStart w:id="115" w:name="_bn09rjyzwrv3" w:colFirst="0" w:colLast="0"/>
      <w:bookmarkEnd w:id="115"/>
      <w:r>
        <w:rPr>
          <w:b/>
          <w:color w:val="000000"/>
          <w:sz w:val="26"/>
          <w:szCs w:val="26"/>
          <w:rtl w:val="0"/>
        </w:rPr>
        <w:t>16. Data close to each other but far from actual value:</w:t>
      </w:r>
    </w:p>
    <w:p w14:paraId="00000308">
      <w:pPr>
        <w:numPr>
          <w:ilvl w:val="0"/>
          <w:numId w:val="113"/>
        </w:numPr>
        <w:spacing w:before="240" w:after="0" w:afterAutospacing="0"/>
        <w:ind w:left="720" w:hanging="360"/>
      </w:pPr>
      <w:r>
        <w:rPr>
          <w:rtl w:val="0"/>
        </w:rPr>
        <w:t>Accurate</w:t>
      </w:r>
      <w:r>
        <w:rPr>
          <w:rtl w:val="0"/>
        </w:rPr>
        <w:br w:type="textWrapping"/>
      </w:r>
    </w:p>
    <w:p w14:paraId="00000309">
      <w:pPr>
        <w:numPr>
          <w:ilvl w:val="0"/>
          <w:numId w:val="113"/>
        </w:numPr>
        <w:spacing w:before="0" w:beforeAutospacing="0" w:after="0" w:afterAutospacing="0"/>
        <w:ind w:left="720" w:hanging="360"/>
      </w:pPr>
      <w:r>
        <w:rPr>
          <w:rtl w:val="0"/>
        </w:rPr>
        <w:t>None</w:t>
      </w:r>
      <w:r>
        <w:rPr>
          <w:rtl w:val="0"/>
        </w:rPr>
        <w:br w:type="textWrapping"/>
      </w:r>
    </w:p>
    <w:p w14:paraId="0000030A">
      <w:pPr>
        <w:numPr>
          <w:ilvl w:val="0"/>
          <w:numId w:val="113"/>
        </w:numPr>
        <w:spacing w:before="0" w:beforeAutospacing="0" w:after="0" w:afterAutospacing="0"/>
        <w:ind w:left="720" w:hanging="360"/>
      </w:pPr>
      <w:r>
        <w:rPr>
          <w:rFonts w:ascii="Arial Unicode MS" w:hAnsi="Arial Unicode MS" w:eastAsia="Arial Unicode MS" w:cs="Arial Unicode MS"/>
          <w:rtl w:val="0"/>
        </w:rPr>
        <w:t>✅ Precise</w:t>
      </w:r>
      <w:r>
        <w:rPr>
          <w:rFonts w:ascii="Arial Unicode MS" w:hAnsi="Arial Unicode MS" w:eastAsia="Arial Unicode MS" w:cs="Arial Unicode MS"/>
          <w:rtl w:val="0"/>
        </w:rPr>
        <w:br w:type="textWrapping"/>
      </w:r>
    </w:p>
    <w:p w14:paraId="0000030B">
      <w:pPr>
        <w:numPr>
          <w:ilvl w:val="0"/>
          <w:numId w:val="113"/>
        </w:numPr>
        <w:spacing w:before="0" w:beforeAutospacing="0" w:after="240"/>
        <w:ind w:left="720" w:hanging="360"/>
      </w:pPr>
      <w:r>
        <w:rPr>
          <w:rtl w:val="0"/>
        </w:rPr>
        <w:t>Both precise and accurate</w:t>
      </w:r>
      <w:r>
        <w:rPr>
          <w:rtl w:val="0"/>
        </w:rPr>
        <w:br w:type="textWrapping"/>
      </w:r>
    </w:p>
    <w:p w14:paraId="0000030C">
      <w:r>
        <w:pict>
          <v:rect id="_x0000_i1146" o:spt="1" style="height:1.5pt;width:0pt;" fillcolor="#A0A0A0" filled="t" stroked="f" coordsize="21600,21600" o:hr="t" o:hrstd="t" o:hralign="center">
            <v:path/>
            <v:fill on="t" focussize="0,0"/>
            <v:stroke on="f"/>
            <v:imagedata o:title=""/>
            <o:lock v:ext="edit"/>
            <w10:wrap type="none"/>
            <w10:anchorlock/>
          </v:rect>
        </w:pict>
      </w:r>
    </w:p>
    <w:p w14:paraId="0000030D">
      <w:pPr>
        <w:pStyle w:val="4"/>
        <w:keepNext w:val="0"/>
        <w:keepLines w:val="0"/>
        <w:spacing w:before="280"/>
        <w:rPr>
          <w:b/>
          <w:color w:val="000000"/>
          <w:sz w:val="26"/>
          <w:szCs w:val="26"/>
        </w:rPr>
      </w:pPr>
      <w:bookmarkStart w:id="116" w:name="_hxylmnnftwi6" w:colFirst="0" w:colLast="0"/>
      <w:bookmarkEnd w:id="116"/>
      <w:r>
        <w:rPr>
          <w:b/>
          <w:color w:val="000000"/>
          <w:sz w:val="26"/>
          <w:szCs w:val="26"/>
          <w:rtl w:val="0"/>
        </w:rPr>
        <w:t>17. ML is a field of AI with learning algorithms that:</w:t>
      </w:r>
    </w:p>
    <w:p w14:paraId="0000030E">
      <w:pPr>
        <w:numPr>
          <w:ilvl w:val="0"/>
          <w:numId w:val="114"/>
        </w:numPr>
        <w:spacing w:before="240" w:after="0" w:afterAutospacing="0"/>
        <w:ind w:left="720" w:hanging="360"/>
      </w:pPr>
      <w:r>
        <w:rPr>
          <w:rtl w:val="0"/>
        </w:rPr>
        <w:t>Improve performance</w:t>
      </w:r>
      <w:r>
        <w:rPr>
          <w:rtl w:val="0"/>
        </w:rPr>
        <w:br w:type="textWrapping"/>
      </w:r>
    </w:p>
    <w:p w14:paraId="0000030F">
      <w:pPr>
        <w:numPr>
          <w:ilvl w:val="0"/>
          <w:numId w:val="114"/>
        </w:numPr>
        <w:spacing w:before="0" w:beforeAutospacing="0" w:after="0" w:afterAutospacing="0"/>
        <w:ind w:left="720" w:hanging="360"/>
      </w:pPr>
      <w:r>
        <w:rPr>
          <w:rtl w:val="0"/>
        </w:rPr>
        <w:t>At executing tasks</w:t>
      </w:r>
      <w:r>
        <w:rPr>
          <w:rtl w:val="0"/>
        </w:rPr>
        <w:br w:type="textWrapping"/>
      </w:r>
    </w:p>
    <w:p w14:paraId="00000310">
      <w:pPr>
        <w:numPr>
          <w:ilvl w:val="0"/>
          <w:numId w:val="114"/>
        </w:numPr>
        <w:spacing w:before="0" w:beforeAutospacing="0" w:after="0" w:afterAutospacing="0"/>
        <w:ind w:left="720" w:hanging="360"/>
      </w:pPr>
      <w:r>
        <w:rPr>
          <w:rtl w:val="0"/>
        </w:rPr>
        <w:t>Over time with experience</w:t>
      </w:r>
      <w:r>
        <w:rPr>
          <w:rtl w:val="0"/>
        </w:rPr>
        <w:br w:type="textWrapping"/>
      </w:r>
    </w:p>
    <w:p w14:paraId="00000311">
      <w:pPr>
        <w:numPr>
          <w:ilvl w:val="0"/>
          <w:numId w:val="114"/>
        </w:numPr>
        <w:spacing w:before="0" w:beforeAutospacing="0" w:after="240"/>
        <w:ind w:left="720" w:hanging="360"/>
      </w:pPr>
      <w:r>
        <w:rPr>
          <w:rFonts w:ascii="Arial Unicode MS" w:hAnsi="Arial Unicode MS" w:eastAsia="Arial Unicode MS" w:cs="Arial Unicode MS"/>
          <w:rtl w:val="0"/>
        </w:rPr>
        <w:t>✅ All of the above</w:t>
      </w:r>
      <w:r>
        <w:rPr>
          <w:rFonts w:ascii="Arial Unicode MS" w:hAnsi="Arial Unicode MS" w:eastAsia="Arial Unicode MS" w:cs="Arial Unicode MS"/>
          <w:rtl w:val="0"/>
        </w:rPr>
        <w:br w:type="textWrapping"/>
      </w:r>
    </w:p>
    <w:p w14:paraId="00000312">
      <w:r>
        <w:pict>
          <v:rect id="_x0000_i1147" o:spt="1" style="height:1.5pt;width:0pt;" fillcolor="#A0A0A0" filled="t" stroked="f" coordsize="21600,21600" o:hr="t" o:hrstd="t" o:hralign="center">
            <v:path/>
            <v:fill on="t" focussize="0,0"/>
            <v:stroke on="f"/>
            <v:imagedata o:title=""/>
            <o:lock v:ext="edit"/>
            <w10:wrap type="none"/>
            <w10:anchorlock/>
          </v:rect>
        </w:pict>
      </w:r>
    </w:p>
    <w:p w14:paraId="00000313">
      <w:pPr>
        <w:pStyle w:val="4"/>
        <w:keepNext w:val="0"/>
        <w:keepLines w:val="0"/>
        <w:spacing w:before="280"/>
        <w:rPr>
          <w:b/>
          <w:color w:val="000000"/>
          <w:sz w:val="26"/>
          <w:szCs w:val="26"/>
        </w:rPr>
      </w:pPr>
      <w:bookmarkStart w:id="117" w:name="_nd92khy3dt25" w:colFirst="0" w:colLast="0"/>
      <w:bookmarkEnd w:id="117"/>
      <w:r>
        <w:rPr>
          <w:b/>
          <w:color w:val="000000"/>
          <w:sz w:val="26"/>
          <w:szCs w:val="26"/>
          <w:rtl w:val="0"/>
        </w:rPr>
        <w:t>18. Correct way to preprocess data for regression/classification:</w:t>
      </w:r>
    </w:p>
    <w:p w14:paraId="00000314">
      <w:pPr>
        <w:numPr>
          <w:ilvl w:val="0"/>
          <w:numId w:val="115"/>
        </w:numPr>
        <w:spacing w:before="240" w:after="0" w:afterAutospacing="0"/>
        <w:ind w:left="720" w:hanging="360"/>
      </w:pPr>
      <w:r>
        <w:rPr>
          <w:rFonts w:ascii="Arial Unicode MS" w:hAnsi="Arial Unicode MS" w:eastAsia="Arial Unicode MS" w:cs="Arial Unicode MS"/>
          <w:rtl w:val="0"/>
        </w:rPr>
        <w:t>✅ Normalize → PCA → Training</w:t>
      </w:r>
      <w:r>
        <w:rPr>
          <w:rFonts w:ascii="Arial Unicode MS" w:hAnsi="Arial Unicode MS" w:eastAsia="Arial Unicode MS" w:cs="Arial Unicode MS"/>
          <w:rtl w:val="0"/>
        </w:rPr>
        <w:br w:type="textWrapping"/>
      </w:r>
    </w:p>
    <w:p w14:paraId="00000315">
      <w:pPr>
        <w:numPr>
          <w:ilvl w:val="0"/>
          <w:numId w:val="115"/>
        </w:numPr>
        <w:spacing w:before="0" w:beforeAutospacing="0" w:after="0" w:afterAutospacing="0"/>
        <w:ind w:left="720" w:hanging="360"/>
      </w:pPr>
      <w:r>
        <w:rPr>
          <w:rFonts w:ascii="Arial Unicode MS" w:hAnsi="Arial Unicode MS" w:eastAsia="Arial Unicode MS" w:cs="Arial Unicode MS"/>
          <w:rtl w:val="0"/>
        </w:rPr>
        <w:t>PCA → Normalize → Training</w:t>
      </w:r>
      <w:r>
        <w:rPr>
          <w:rFonts w:ascii="Arial Unicode MS" w:hAnsi="Arial Unicode MS" w:eastAsia="Arial Unicode MS" w:cs="Arial Unicode MS"/>
          <w:rtl w:val="0"/>
        </w:rPr>
        <w:br w:type="textWrapping"/>
      </w:r>
    </w:p>
    <w:p w14:paraId="00000316">
      <w:pPr>
        <w:numPr>
          <w:ilvl w:val="0"/>
          <w:numId w:val="115"/>
        </w:numPr>
        <w:spacing w:before="0" w:beforeAutospacing="0" w:after="0" w:afterAutospacing="0"/>
        <w:ind w:left="720" w:hanging="360"/>
      </w:pPr>
      <w:r>
        <w:rPr>
          <w:rFonts w:ascii="Arial Unicode MS" w:hAnsi="Arial Unicode MS" w:eastAsia="Arial Unicode MS" w:cs="Arial Unicode MS"/>
          <w:rtl w:val="0"/>
        </w:rPr>
        <w:t>Normalize → PCA → Normalize → Training</w:t>
      </w:r>
      <w:r>
        <w:rPr>
          <w:rFonts w:ascii="Arial Unicode MS" w:hAnsi="Arial Unicode MS" w:eastAsia="Arial Unicode MS" w:cs="Arial Unicode MS"/>
          <w:rtl w:val="0"/>
        </w:rPr>
        <w:br w:type="textWrapping"/>
      </w:r>
    </w:p>
    <w:p w14:paraId="00000317">
      <w:pPr>
        <w:numPr>
          <w:ilvl w:val="0"/>
          <w:numId w:val="115"/>
        </w:numPr>
        <w:spacing w:before="0" w:beforeAutospacing="0" w:after="240"/>
        <w:ind w:left="720" w:hanging="360"/>
      </w:pPr>
      <w:r>
        <w:rPr>
          <w:rtl w:val="0"/>
        </w:rPr>
        <w:t>None</w:t>
      </w:r>
      <w:r>
        <w:rPr>
          <w:rtl w:val="0"/>
        </w:rPr>
        <w:br w:type="textWrapping"/>
      </w:r>
    </w:p>
    <w:p w14:paraId="00000318">
      <w:r>
        <w:pict>
          <v:rect id="_x0000_i1148" o:spt="1" style="height:1.5pt;width:0pt;" fillcolor="#A0A0A0" filled="t" stroked="f" coordsize="21600,21600" o:hr="t" o:hrstd="t" o:hralign="center">
            <v:path/>
            <v:fill on="t" focussize="0,0"/>
            <v:stroke on="f"/>
            <v:imagedata o:title=""/>
            <o:lock v:ext="edit"/>
            <w10:wrap type="none"/>
            <w10:anchorlock/>
          </v:rect>
        </w:pict>
      </w:r>
    </w:p>
    <w:p w14:paraId="00000319">
      <w:pPr>
        <w:pStyle w:val="4"/>
        <w:keepNext w:val="0"/>
        <w:keepLines w:val="0"/>
        <w:spacing w:before="280"/>
        <w:rPr>
          <w:b/>
          <w:color w:val="000000"/>
          <w:sz w:val="26"/>
          <w:szCs w:val="26"/>
        </w:rPr>
      </w:pPr>
      <w:bookmarkStart w:id="118" w:name="_46z26ehs94wx" w:colFirst="0" w:colLast="0"/>
      <w:bookmarkEnd w:id="118"/>
      <w:r>
        <w:rPr>
          <w:b/>
          <w:color w:val="000000"/>
          <w:sz w:val="26"/>
          <w:szCs w:val="26"/>
          <w:rtl w:val="0"/>
        </w:rPr>
        <w:t>19. Common evaluation metric for classification problems:</w:t>
      </w:r>
    </w:p>
    <w:p w14:paraId="0000031A">
      <w:pPr>
        <w:numPr>
          <w:ilvl w:val="0"/>
          <w:numId w:val="116"/>
        </w:numPr>
        <w:spacing w:before="240" w:after="0" w:afterAutospacing="0"/>
        <w:ind w:left="720" w:hanging="360"/>
      </w:pPr>
      <w:r>
        <w:rPr>
          <w:rtl w:val="0"/>
        </w:rPr>
        <w:t>MAE</w:t>
      </w:r>
      <w:r>
        <w:rPr>
          <w:rtl w:val="0"/>
        </w:rPr>
        <w:br w:type="textWrapping"/>
      </w:r>
    </w:p>
    <w:p w14:paraId="0000031B">
      <w:pPr>
        <w:numPr>
          <w:ilvl w:val="0"/>
          <w:numId w:val="116"/>
        </w:numPr>
        <w:spacing w:before="0" w:beforeAutospacing="0" w:after="0" w:afterAutospacing="0"/>
        <w:ind w:left="720" w:hanging="360"/>
      </w:pPr>
      <w:r>
        <w:rPr>
          <w:rtl w:val="0"/>
        </w:rPr>
        <w:t>RMSE</w:t>
      </w:r>
      <w:r>
        <w:rPr>
          <w:rtl w:val="0"/>
        </w:rPr>
        <w:br w:type="textWrapping"/>
      </w:r>
    </w:p>
    <w:p w14:paraId="0000031C">
      <w:pPr>
        <w:numPr>
          <w:ilvl w:val="0"/>
          <w:numId w:val="116"/>
        </w:numPr>
        <w:spacing w:before="0" w:beforeAutospacing="0" w:after="0" w:afterAutospacing="0"/>
        <w:ind w:left="720" w:hanging="360"/>
      </w:pPr>
      <w:r>
        <w:rPr>
          <w:rFonts w:ascii="Arial Unicode MS" w:hAnsi="Arial Unicode MS" w:eastAsia="Arial Unicode MS" w:cs="Arial Unicode MS"/>
          <w:rtl w:val="0"/>
        </w:rPr>
        <w:t>✅ F1 Score</w:t>
      </w:r>
      <w:r>
        <w:rPr>
          <w:rFonts w:ascii="Arial Unicode MS" w:hAnsi="Arial Unicode MS" w:eastAsia="Arial Unicode MS" w:cs="Arial Unicode MS"/>
          <w:rtl w:val="0"/>
        </w:rPr>
        <w:br w:type="textWrapping"/>
      </w:r>
    </w:p>
    <w:p w14:paraId="0000031D">
      <w:pPr>
        <w:numPr>
          <w:ilvl w:val="0"/>
          <w:numId w:val="116"/>
        </w:numPr>
        <w:spacing w:before="0" w:beforeAutospacing="0" w:after="240"/>
        <w:ind w:left="720" w:hanging="360"/>
      </w:pPr>
      <w:r>
        <w:rPr>
          <w:rtl w:val="0"/>
        </w:rPr>
        <w:t>R-squared</w:t>
      </w:r>
      <w:r>
        <w:rPr>
          <w:rtl w:val="0"/>
        </w:rPr>
        <w:br w:type="textWrapping"/>
      </w:r>
    </w:p>
    <w:p w14:paraId="0000031E">
      <w:r>
        <w:pict>
          <v:rect id="_x0000_i1149" o:spt="1" style="height:1.5pt;width:0pt;" fillcolor="#A0A0A0" filled="t" stroked="f" coordsize="21600,21600" o:hr="t" o:hrstd="t" o:hralign="center">
            <v:path/>
            <v:fill on="t" focussize="0,0"/>
            <v:stroke on="f"/>
            <v:imagedata o:title=""/>
            <o:lock v:ext="edit"/>
            <w10:wrap type="none"/>
            <w10:anchorlock/>
          </v:rect>
        </w:pict>
      </w:r>
    </w:p>
    <w:p w14:paraId="0000031F">
      <w:pPr>
        <w:pStyle w:val="4"/>
        <w:keepNext w:val="0"/>
        <w:keepLines w:val="0"/>
        <w:spacing w:before="280"/>
        <w:rPr>
          <w:b/>
          <w:color w:val="000000"/>
          <w:sz w:val="26"/>
          <w:szCs w:val="26"/>
        </w:rPr>
      </w:pPr>
      <w:bookmarkStart w:id="119" w:name="_p4xrfd4oo9i3" w:colFirst="0" w:colLast="0"/>
      <w:bookmarkEnd w:id="119"/>
      <w:r>
        <w:rPr>
          <w:b/>
          <w:color w:val="000000"/>
          <w:sz w:val="26"/>
          <w:szCs w:val="26"/>
          <w:rtl w:val="0"/>
        </w:rPr>
        <w:t>20. Algorithm that is a type of ensemble learning:</w:t>
      </w:r>
    </w:p>
    <w:p w14:paraId="00000320">
      <w:pPr>
        <w:numPr>
          <w:ilvl w:val="0"/>
          <w:numId w:val="117"/>
        </w:numPr>
        <w:spacing w:before="240" w:after="0" w:afterAutospacing="0"/>
        <w:ind w:left="720" w:hanging="360"/>
      </w:pPr>
      <w:r>
        <w:rPr>
          <w:rtl w:val="0"/>
        </w:rPr>
        <w:t>Decision Trees</w:t>
      </w:r>
      <w:r>
        <w:rPr>
          <w:rtl w:val="0"/>
        </w:rPr>
        <w:br w:type="textWrapping"/>
      </w:r>
    </w:p>
    <w:p w14:paraId="00000321">
      <w:pPr>
        <w:numPr>
          <w:ilvl w:val="0"/>
          <w:numId w:val="117"/>
        </w:numPr>
        <w:spacing w:before="0" w:beforeAutospacing="0" w:after="0" w:afterAutospacing="0"/>
        <w:ind w:left="720" w:hanging="360"/>
      </w:pPr>
      <w:r>
        <w:rPr>
          <w:rtl w:val="0"/>
        </w:rPr>
        <w:t>KNN</w:t>
      </w:r>
      <w:r>
        <w:rPr>
          <w:rtl w:val="0"/>
        </w:rPr>
        <w:br w:type="textWrapping"/>
      </w:r>
    </w:p>
    <w:p w14:paraId="00000322">
      <w:pPr>
        <w:numPr>
          <w:ilvl w:val="0"/>
          <w:numId w:val="117"/>
        </w:numPr>
        <w:spacing w:before="0" w:beforeAutospacing="0" w:after="0" w:afterAutospacing="0"/>
        <w:ind w:left="720" w:hanging="360"/>
      </w:pPr>
      <w:r>
        <w:rPr>
          <w:rtl w:val="0"/>
        </w:rPr>
        <w:t>SVM</w:t>
      </w:r>
      <w:r>
        <w:rPr>
          <w:rtl w:val="0"/>
        </w:rPr>
        <w:br w:type="textWrapping"/>
      </w:r>
    </w:p>
    <w:p w14:paraId="00000323">
      <w:pPr>
        <w:numPr>
          <w:ilvl w:val="0"/>
          <w:numId w:val="117"/>
        </w:numPr>
        <w:spacing w:before="0" w:beforeAutospacing="0" w:after="240"/>
        <w:ind w:left="720" w:hanging="360"/>
      </w:pPr>
      <w:r>
        <w:rPr>
          <w:rFonts w:ascii="Arial Unicode MS" w:hAnsi="Arial Unicode MS" w:eastAsia="Arial Unicode MS" w:cs="Arial Unicode MS"/>
          <w:rtl w:val="0"/>
        </w:rPr>
        <w:t>✅ Random Forest</w:t>
      </w:r>
      <w:r>
        <w:rPr>
          <w:rFonts w:ascii="Arial Unicode MS" w:hAnsi="Arial Unicode MS" w:eastAsia="Arial Unicode MS" w:cs="Arial Unicode MS"/>
          <w:rtl w:val="0"/>
        </w:rPr>
        <w:br w:type="textWrapping"/>
      </w:r>
    </w:p>
    <w:p w14:paraId="00000324">
      <w:r>
        <w:pict>
          <v:rect id="_x0000_i1150" o:spt="1" style="height:1.5pt;width:0pt;" fillcolor="#A0A0A0" filled="t" stroked="f" coordsize="21600,21600" o:hr="t" o:hrstd="t" o:hralign="center">
            <v:path/>
            <v:fill on="t" focussize="0,0"/>
            <v:stroke on="f"/>
            <v:imagedata o:title=""/>
            <o:lock v:ext="edit"/>
            <w10:wrap type="none"/>
            <w10:anchorlock/>
          </v:rect>
        </w:pict>
      </w:r>
    </w:p>
    <w:p w14:paraId="00000325">
      <w:pPr>
        <w:spacing w:before="240" w:after="240"/>
      </w:pPr>
      <w:r>
        <w:rPr>
          <w:rtl w:val="0"/>
        </w:rPr>
        <w:t xml:space="preserve">Would you like this as a </w:t>
      </w:r>
      <w:r>
        <w:rPr>
          <w:b/>
          <w:rtl w:val="0"/>
        </w:rPr>
        <w:t>PDF</w:t>
      </w:r>
      <w:r>
        <w:rPr>
          <w:rtl w:val="0"/>
        </w:rPr>
        <w:t xml:space="preserve">, </w:t>
      </w:r>
      <w:r>
        <w:rPr>
          <w:b/>
          <w:rtl w:val="0"/>
        </w:rPr>
        <w:t>quiz format</w:t>
      </w:r>
      <w:r>
        <w:rPr>
          <w:rtl w:val="0"/>
        </w:rPr>
        <w:t xml:space="preserve">, or </w:t>
      </w:r>
      <w:r>
        <w:rPr>
          <w:b/>
          <w:rtl w:val="0"/>
        </w:rPr>
        <w:t>CSV table</w:t>
      </w:r>
      <w:r>
        <w:rPr>
          <w:rtl w:val="0"/>
        </w:rPr>
        <w:t>?</w:t>
      </w:r>
    </w:p>
    <w:p w14:paraId="00000326">
      <w:pPr>
        <w:spacing w:before="240" w:after="240"/>
      </w:pPr>
      <w:r>
        <w:rPr>
          <w:rtl w:val="0"/>
        </w:rPr>
        <w:t>Here are the questions with their correct answers highlighted:</w:t>
      </w:r>
    </w:p>
    <w:p w14:paraId="00000327">
      <w:r>
        <w:pict>
          <v:rect id="_x0000_i1151" o:spt="1" style="height:1.5pt;width:0pt;" fillcolor="#A0A0A0" filled="t" stroked="f" coordsize="21600,21600" o:hr="t" o:hrstd="t" o:hralign="center">
            <v:path/>
            <v:fill on="t" focussize="0,0"/>
            <v:stroke on="f"/>
            <v:imagedata o:title=""/>
            <o:lock v:ext="edit"/>
            <w10:wrap type="none"/>
            <w10:anchorlock/>
          </v:rect>
        </w:pict>
      </w:r>
    </w:p>
    <w:p w14:paraId="00000328">
      <w:pPr>
        <w:pStyle w:val="4"/>
        <w:keepNext w:val="0"/>
        <w:keepLines w:val="0"/>
        <w:spacing w:before="280"/>
        <w:rPr>
          <w:b/>
          <w:color w:val="000000"/>
          <w:sz w:val="26"/>
          <w:szCs w:val="26"/>
        </w:rPr>
      </w:pPr>
      <w:bookmarkStart w:id="120" w:name="_ywi2e7g8l155" w:colFirst="0" w:colLast="0"/>
      <w:bookmarkEnd w:id="120"/>
      <w:r>
        <w:rPr>
          <w:b/>
          <w:color w:val="000000"/>
          <w:sz w:val="26"/>
          <w:szCs w:val="26"/>
          <w:rtl w:val="0"/>
        </w:rPr>
        <w:t>1. What is the purpose of feature scaling in machine learning?</w:t>
      </w:r>
    </w:p>
    <w:p w14:paraId="00000329">
      <w:pPr>
        <w:numPr>
          <w:ilvl w:val="0"/>
          <w:numId w:val="118"/>
        </w:numPr>
        <w:spacing w:before="240" w:after="0" w:afterAutospacing="0"/>
        <w:ind w:left="720" w:hanging="360"/>
      </w:pPr>
      <w:r>
        <w:rPr>
          <w:rtl w:val="0"/>
        </w:rPr>
        <w:t>To increase model complexity</w:t>
      </w:r>
      <w:r>
        <w:rPr>
          <w:rtl w:val="0"/>
        </w:rPr>
        <w:br w:type="textWrapping"/>
      </w:r>
    </w:p>
    <w:p w14:paraId="0000032A">
      <w:pPr>
        <w:numPr>
          <w:ilvl w:val="0"/>
          <w:numId w:val="118"/>
        </w:numPr>
        <w:spacing w:before="0" w:beforeAutospacing="0" w:after="0" w:afterAutospacing="0"/>
        <w:ind w:left="720" w:hanging="360"/>
      </w:pPr>
      <w:r>
        <w:rPr>
          <w:rtl w:val="0"/>
        </w:rPr>
        <w:t>To decrease model complexity</w:t>
      </w:r>
      <w:r>
        <w:rPr>
          <w:rtl w:val="0"/>
        </w:rPr>
        <w:br w:type="textWrapping"/>
      </w:r>
    </w:p>
    <w:p w14:paraId="0000032B">
      <w:pPr>
        <w:numPr>
          <w:ilvl w:val="0"/>
          <w:numId w:val="118"/>
        </w:numPr>
        <w:spacing w:before="0" w:beforeAutospacing="0" w:after="0" w:afterAutospacing="0"/>
        <w:ind w:left="720" w:hanging="360"/>
      </w:pPr>
      <w:r>
        <w:rPr>
          <w:b/>
          <w:rtl w:val="0"/>
        </w:rPr>
        <w:t>To normalize the range of independent variables</w:t>
      </w:r>
      <w:r>
        <w:rPr>
          <w:b/>
          <w:rtl w:val="0"/>
        </w:rPr>
        <w:br w:type="textWrapping"/>
      </w:r>
    </w:p>
    <w:p w14:paraId="0000032C">
      <w:pPr>
        <w:numPr>
          <w:ilvl w:val="0"/>
          <w:numId w:val="118"/>
        </w:numPr>
        <w:spacing w:before="0" w:beforeAutospacing="0" w:after="240"/>
        <w:ind w:left="720" w:hanging="360"/>
      </w:pPr>
      <w:r>
        <w:rPr>
          <w:rtl w:val="0"/>
        </w:rPr>
        <w:t>To add more features to the dataset</w:t>
      </w:r>
      <w:r>
        <w:rPr>
          <w:rtl w:val="0"/>
        </w:rPr>
        <w:br w:type="textWrapping"/>
      </w:r>
    </w:p>
    <w:p w14:paraId="0000032D">
      <w:r>
        <w:pict>
          <v:rect id="_x0000_i1152" o:spt="1" style="height:1.5pt;width:0pt;" fillcolor="#A0A0A0" filled="t" stroked="f" coordsize="21600,21600" o:hr="t" o:hrstd="t" o:hralign="center">
            <v:path/>
            <v:fill on="t" focussize="0,0"/>
            <v:stroke on="f"/>
            <v:imagedata o:title=""/>
            <o:lock v:ext="edit"/>
            <w10:wrap type="none"/>
            <w10:anchorlock/>
          </v:rect>
        </w:pict>
      </w:r>
    </w:p>
    <w:p w14:paraId="0000032E">
      <w:pPr>
        <w:pStyle w:val="4"/>
        <w:keepNext w:val="0"/>
        <w:keepLines w:val="0"/>
        <w:spacing w:before="280"/>
        <w:rPr>
          <w:b/>
          <w:color w:val="000000"/>
          <w:sz w:val="26"/>
          <w:szCs w:val="26"/>
        </w:rPr>
      </w:pPr>
      <w:bookmarkStart w:id="121" w:name="_esm9549uzm2l" w:colFirst="0" w:colLast="0"/>
      <w:bookmarkEnd w:id="121"/>
      <w:r>
        <w:rPr>
          <w:b/>
          <w:color w:val="000000"/>
          <w:sz w:val="26"/>
          <w:szCs w:val="26"/>
          <w:rtl w:val="0"/>
        </w:rPr>
        <w:t>2. Which method is used for handling missing data in a dataset?</w:t>
      </w:r>
    </w:p>
    <w:p w14:paraId="0000032F">
      <w:pPr>
        <w:numPr>
          <w:ilvl w:val="0"/>
          <w:numId w:val="119"/>
        </w:numPr>
        <w:spacing w:before="240" w:after="0" w:afterAutospacing="0"/>
        <w:ind w:left="720" w:hanging="360"/>
      </w:pPr>
      <w:r>
        <w:rPr>
          <w:rtl w:val="0"/>
        </w:rPr>
        <w:t>Data scaling</w:t>
      </w:r>
      <w:r>
        <w:rPr>
          <w:rtl w:val="0"/>
        </w:rPr>
        <w:br w:type="textWrapping"/>
      </w:r>
    </w:p>
    <w:p w14:paraId="00000330">
      <w:pPr>
        <w:numPr>
          <w:ilvl w:val="0"/>
          <w:numId w:val="119"/>
        </w:numPr>
        <w:spacing w:before="0" w:beforeAutospacing="0" w:after="0" w:afterAutospacing="0"/>
        <w:ind w:left="720" w:hanging="360"/>
      </w:pPr>
      <w:r>
        <w:rPr>
          <w:b/>
          <w:rtl w:val="0"/>
        </w:rPr>
        <w:t>Data imputation</w:t>
      </w:r>
      <w:r>
        <w:rPr>
          <w:b/>
          <w:rtl w:val="0"/>
        </w:rPr>
        <w:br w:type="textWrapping"/>
      </w:r>
    </w:p>
    <w:p w14:paraId="00000331">
      <w:pPr>
        <w:numPr>
          <w:ilvl w:val="0"/>
          <w:numId w:val="119"/>
        </w:numPr>
        <w:spacing w:before="0" w:beforeAutospacing="0" w:after="0" w:afterAutospacing="0"/>
        <w:ind w:left="720" w:hanging="360"/>
      </w:pPr>
      <w:r>
        <w:rPr>
          <w:rtl w:val="0"/>
        </w:rPr>
        <w:t>Data normalization</w:t>
      </w:r>
      <w:r>
        <w:rPr>
          <w:rtl w:val="0"/>
        </w:rPr>
        <w:br w:type="textWrapping"/>
      </w:r>
    </w:p>
    <w:p w14:paraId="00000332">
      <w:pPr>
        <w:numPr>
          <w:ilvl w:val="0"/>
          <w:numId w:val="119"/>
        </w:numPr>
        <w:spacing w:before="0" w:beforeAutospacing="0" w:after="240"/>
        <w:ind w:left="720" w:hanging="360"/>
      </w:pPr>
      <w:r>
        <w:rPr>
          <w:rtl w:val="0"/>
        </w:rPr>
        <w:t>Data transformation</w:t>
      </w:r>
      <w:r>
        <w:rPr>
          <w:rtl w:val="0"/>
        </w:rPr>
        <w:br w:type="textWrapping"/>
      </w:r>
    </w:p>
    <w:p w14:paraId="00000333">
      <w:r>
        <w:pict>
          <v:rect id="_x0000_i1153" o:spt="1" style="height:1.5pt;width:0pt;" fillcolor="#A0A0A0" filled="t" stroked="f" coordsize="21600,21600" o:hr="t" o:hrstd="t" o:hralign="center">
            <v:path/>
            <v:fill on="t" focussize="0,0"/>
            <v:stroke on="f"/>
            <v:imagedata o:title=""/>
            <o:lock v:ext="edit"/>
            <w10:wrap type="none"/>
            <w10:anchorlock/>
          </v:rect>
        </w:pict>
      </w:r>
    </w:p>
    <w:p w14:paraId="00000334">
      <w:pPr>
        <w:pStyle w:val="4"/>
        <w:keepNext w:val="0"/>
        <w:keepLines w:val="0"/>
        <w:spacing w:before="280"/>
        <w:rPr>
          <w:b/>
          <w:color w:val="000000"/>
          <w:sz w:val="26"/>
          <w:szCs w:val="26"/>
        </w:rPr>
      </w:pPr>
      <w:bookmarkStart w:id="122" w:name="_qywbtzxlto6e" w:colFirst="0" w:colLast="0"/>
      <w:bookmarkEnd w:id="122"/>
      <w:r>
        <w:rPr>
          <w:b/>
          <w:color w:val="000000"/>
          <w:sz w:val="26"/>
          <w:szCs w:val="26"/>
          <w:rtl w:val="0"/>
        </w:rPr>
        <w:t>3. In PCA the number of input dimensions is equal to principal components.</w:t>
      </w:r>
    </w:p>
    <w:p w14:paraId="00000335">
      <w:pPr>
        <w:numPr>
          <w:ilvl w:val="0"/>
          <w:numId w:val="120"/>
        </w:numPr>
        <w:spacing w:before="240" w:after="0" w:afterAutospacing="0"/>
        <w:ind w:left="720" w:hanging="360"/>
      </w:pPr>
      <w:r>
        <w:rPr>
          <w:rtl w:val="0"/>
        </w:rPr>
        <w:t>TRUE</w:t>
      </w:r>
      <w:r>
        <w:rPr>
          <w:rtl w:val="0"/>
        </w:rPr>
        <w:br w:type="textWrapping"/>
      </w:r>
    </w:p>
    <w:p w14:paraId="00000336">
      <w:pPr>
        <w:numPr>
          <w:ilvl w:val="0"/>
          <w:numId w:val="120"/>
        </w:numPr>
        <w:spacing w:before="0" w:beforeAutospacing="0" w:after="0" w:afterAutospacing="0"/>
        <w:ind w:left="720" w:hanging="360"/>
      </w:pPr>
      <w:r>
        <w:rPr>
          <w:b/>
          <w:rtl w:val="0"/>
        </w:rPr>
        <w:t>FALSE</w:t>
      </w:r>
      <w:r>
        <w:rPr>
          <w:b/>
          <w:rtl w:val="0"/>
        </w:rPr>
        <w:br w:type="textWrapping"/>
      </w:r>
    </w:p>
    <w:p w14:paraId="00000337">
      <w:pPr>
        <w:numPr>
          <w:ilvl w:val="1"/>
          <w:numId w:val="120"/>
        </w:numPr>
        <w:spacing w:before="0" w:beforeAutospacing="0" w:after="0" w:afterAutospacing="0"/>
        <w:ind w:left="1440" w:hanging="360"/>
      </w:pPr>
    </w:p>
    <w:p w14:paraId="00000338">
      <w:pPr>
        <w:numPr>
          <w:ilvl w:val="1"/>
          <w:numId w:val="120"/>
        </w:numPr>
        <w:spacing w:before="0" w:beforeAutospacing="0" w:after="240"/>
        <w:ind w:left="1440" w:hanging="360"/>
      </w:pPr>
    </w:p>
    <w:p w14:paraId="00000339">
      <w:r>
        <w:pict>
          <v:rect id="_x0000_i1154" o:spt="1" style="height:1.5pt;width:0pt;" fillcolor="#A0A0A0" filled="t" stroked="f" coordsize="21600,21600" o:hr="t" o:hrstd="t" o:hralign="center">
            <v:path/>
            <v:fill on="t" focussize="0,0"/>
            <v:stroke on="f"/>
            <v:imagedata o:title=""/>
            <o:lock v:ext="edit"/>
            <w10:wrap type="none"/>
            <w10:anchorlock/>
          </v:rect>
        </w:pict>
      </w:r>
    </w:p>
    <w:p w14:paraId="0000033A">
      <w:pPr>
        <w:pStyle w:val="4"/>
        <w:keepNext w:val="0"/>
        <w:keepLines w:val="0"/>
        <w:spacing w:before="280"/>
        <w:rPr>
          <w:b/>
          <w:color w:val="000000"/>
          <w:sz w:val="26"/>
          <w:szCs w:val="26"/>
        </w:rPr>
      </w:pPr>
      <w:bookmarkStart w:id="123" w:name="_i303u6e96rh1" w:colFirst="0" w:colLast="0"/>
      <w:bookmarkEnd w:id="123"/>
      <w:r>
        <w:rPr>
          <w:b/>
          <w:color w:val="000000"/>
          <w:sz w:val="26"/>
          <w:szCs w:val="26"/>
          <w:rtl w:val="0"/>
        </w:rPr>
        <w:t>4. Which of the following is a widely used and effective machine learning algorithm based on the idea of bagging?</w:t>
      </w:r>
    </w:p>
    <w:p w14:paraId="0000033B">
      <w:pPr>
        <w:numPr>
          <w:ilvl w:val="0"/>
          <w:numId w:val="121"/>
        </w:numPr>
        <w:spacing w:before="240" w:after="0" w:afterAutospacing="0"/>
        <w:ind w:left="720" w:hanging="360"/>
      </w:pPr>
      <w:r>
        <w:rPr>
          <w:rtl w:val="0"/>
        </w:rPr>
        <w:t>Decision Tree</w:t>
      </w:r>
      <w:r>
        <w:rPr>
          <w:rtl w:val="0"/>
        </w:rPr>
        <w:br w:type="textWrapping"/>
      </w:r>
    </w:p>
    <w:p w14:paraId="0000033C">
      <w:pPr>
        <w:numPr>
          <w:ilvl w:val="0"/>
          <w:numId w:val="121"/>
        </w:numPr>
        <w:spacing w:before="0" w:beforeAutospacing="0" w:after="0" w:afterAutospacing="0"/>
        <w:ind w:left="720" w:hanging="360"/>
      </w:pPr>
      <w:r>
        <w:rPr>
          <w:rtl w:val="0"/>
        </w:rPr>
        <w:t>Adaboost</w:t>
      </w:r>
      <w:r>
        <w:rPr>
          <w:rtl w:val="0"/>
        </w:rPr>
        <w:br w:type="textWrapping"/>
      </w:r>
    </w:p>
    <w:p w14:paraId="0000033D">
      <w:pPr>
        <w:numPr>
          <w:ilvl w:val="0"/>
          <w:numId w:val="121"/>
        </w:numPr>
        <w:spacing w:before="0" w:beforeAutospacing="0" w:after="0" w:afterAutospacing="0"/>
        <w:ind w:left="720" w:hanging="360"/>
      </w:pPr>
      <w:r>
        <w:rPr>
          <w:rtl w:val="0"/>
        </w:rPr>
        <w:t>SVM</w:t>
      </w:r>
      <w:r>
        <w:rPr>
          <w:rtl w:val="0"/>
        </w:rPr>
        <w:br w:type="textWrapping"/>
      </w:r>
    </w:p>
    <w:p w14:paraId="0000033E">
      <w:pPr>
        <w:numPr>
          <w:ilvl w:val="0"/>
          <w:numId w:val="121"/>
        </w:numPr>
        <w:spacing w:before="0" w:beforeAutospacing="0" w:after="240"/>
        <w:ind w:left="720" w:hanging="360"/>
      </w:pPr>
      <w:r>
        <w:rPr>
          <w:b/>
          <w:rtl w:val="0"/>
        </w:rPr>
        <w:t>Random Forest</w:t>
      </w:r>
      <w:r>
        <w:rPr>
          <w:b/>
          <w:rtl w:val="0"/>
        </w:rPr>
        <w:br w:type="textWrapping"/>
      </w:r>
    </w:p>
    <w:p w14:paraId="0000033F">
      <w:r>
        <w:pict>
          <v:rect id="_x0000_i1155" o:spt="1" style="height:1.5pt;width:0pt;" fillcolor="#A0A0A0" filled="t" stroked="f" coordsize="21600,21600" o:hr="t" o:hrstd="t" o:hralign="center">
            <v:path/>
            <v:fill on="t" focussize="0,0"/>
            <v:stroke on="f"/>
            <v:imagedata o:title=""/>
            <o:lock v:ext="edit"/>
            <w10:wrap type="none"/>
            <w10:anchorlock/>
          </v:rect>
        </w:pict>
      </w:r>
    </w:p>
    <w:p w14:paraId="00000340">
      <w:pPr>
        <w:pStyle w:val="4"/>
        <w:keepNext w:val="0"/>
        <w:keepLines w:val="0"/>
        <w:spacing w:before="280"/>
        <w:rPr>
          <w:b/>
          <w:color w:val="000000"/>
          <w:sz w:val="26"/>
          <w:szCs w:val="26"/>
        </w:rPr>
      </w:pPr>
      <w:bookmarkStart w:id="124" w:name="_rvz16kav77ae" w:colFirst="0" w:colLast="0"/>
      <w:bookmarkEnd w:id="124"/>
      <w:r>
        <w:rPr>
          <w:b/>
          <w:color w:val="000000"/>
          <w:sz w:val="26"/>
          <w:szCs w:val="26"/>
          <w:rtl w:val="0"/>
        </w:rPr>
        <w:t>5. What is the purpose of one-hot encoding in machine learning?</w:t>
      </w:r>
    </w:p>
    <w:p w14:paraId="00000341">
      <w:pPr>
        <w:numPr>
          <w:ilvl w:val="0"/>
          <w:numId w:val="122"/>
        </w:numPr>
        <w:spacing w:before="240" w:after="0" w:afterAutospacing="0"/>
        <w:ind w:left="720" w:hanging="360"/>
      </w:pPr>
      <w:r>
        <w:rPr>
          <w:rtl w:val="0"/>
        </w:rPr>
        <w:t>To encode numerical values as binary</w:t>
      </w:r>
      <w:r>
        <w:rPr>
          <w:rtl w:val="0"/>
        </w:rPr>
        <w:br w:type="textWrapping"/>
      </w:r>
    </w:p>
    <w:p w14:paraId="00000342">
      <w:pPr>
        <w:numPr>
          <w:ilvl w:val="0"/>
          <w:numId w:val="122"/>
        </w:numPr>
        <w:spacing w:before="0" w:beforeAutospacing="0" w:after="0" w:afterAutospacing="0"/>
        <w:ind w:left="720" w:hanging="360"/>
      </w:pPr>
      <w:r>
        <w:rPr>
          <w:rtl w:val="0"/>
        </w:rPr>
        <w:t>To impute missing values</w:t>
      </w:r>
      <w:r>
        <w:rPr>
          <w:rtl w:val="0"/>
        </w:rPr>
        <w:br w:type="textWrapping"/>
      </w:r>
    </w:p>
    <w:p w14:paraId="00000343">
      <w:pPr>
        <w:numPr>
          <w:ilvl w:val="0"/>
          <w:numId w:val="122"/>
        </w:numPr>
        <w:spacing w:before="0" w:beforeAutospacing="0" w:after="0" w:afterAutospacing="0"/>
        <w:ind w:left="720" w:hanging="360"/>
      </w:pPr>
      <w:r>
        <w:rPr>
          <w:b/>
          <w:rtl w:val="0"/>
        </w:rPr>
        <w:t>To convert categorical variables into a binary matrix</w:t>
      </w:r>
      <w:r>
        <w:rPr>
          <w:b/>
          <w:rtl w:val="0"/>
        </w:rPr>
        <w:br w:type="textWrapping"/>
      </w:r>
    </w:p>
    <w:p w14:paraId="00000344">
      <w:pPr>
        <w:numPr>
          <w:ilvl w:val="0"/>
          <w:numId w:val="122"/>
        </w:numPr>
        <w:spacing w:before="0" w:beforeAutospacing="0" w:after="240"/>
        <w:ind w:left="720" w:hanging="360"/>
      </w:pPr>
      <w:r>
        <w:rPr>
          <w:rtl w:val="0"/>
        </w:rPr>
        <w:t>To standardize the data</w:t>
      </w:r>
      <w:r>
        <w:rPr>
          <w:rtl w:val="0"/>
        </w:rPr>
        <w:br w:type="textWrapping"/>
      </w:r>
    </w:p>
    <w:p w14:paraId="00000345">
      <w:r>
        <w:pict>
          <v:rect id="_x0000_i1156" o:spt="1" style="height:1.5pt;width:0pt;" fillcolor="#A0A0A0" filled="t" stroked="f" coordsize="21600,21600" o:hr="t" o:hrstd="t" o:hralign="center">
            <v:path/>
            <v:fill on="t" focussize="0,0"/>
            <v:stroke on="f"/>
            <v:imagedata o:title=""/>
            <o:lock v:ext="edit"/>
            <w10:wrap type="none"/>
            <w10:anchorlock/>
          </v:rect>
        </w:pict>
      </w:r>
    </w:p>
    <w:p w14:paraId="00000346">
      <w:pPr>
        <w:pStyle w:val="4"/>
        <w:keepNext w:val="0"/>
        <w:keepLines w:val="0"/>
        <w:spacing w:before="280"/>
        <w:rPr>
          <w:b/>
          <w:color w:val="000000"/>
          <w:sz w:val="26"/>
          <w:szCs w:val="26"/>
        </w:rPr>
      </w:pPr>
      <w:bookmarkStart w:id="125" w:name="_lz34ely3zkle" w:colFirst="0" w:colLast="0"/>
      <w:bookmarkEnd w:id="125"/>
      <w:r>
        <w:rPr>
          <w:b/>
          <w:color w:val="000000"/>
          <w:sz w:val="26"/>
          <w:szCs w:val="26"/>
          <w:rtl w:val="0"/>
        </w:rPr>
        <w:t>6. What does the term "precision" refer to in a classification context?</w:t>
      </w:r>
    </w:p>
    <w:p w14:paraId="00000347">
      <w:pPr>
        <w:numPr>
          <w:ilvl w:val="0"/>
          <w:numId w:val="123"/>
        </w:numPr>
        <w:spacing w:before="240" w:after="0" w:afterAutospacing="0"/>
        <w:ind w:left="720" w:hanging="360"/>
      </w:pPr>
      <w:r>
        <w:rPr>
          <w:rtl w:val="0"/>
        </w:rPr>
        <w:t>The ratio of true positives to the total number of positive predictions</w:t>
      </w:r>
      <w:r>
        <w:rPr>
          <w:rtl w:val="0"/>
        </w:rPr>
        <w:br w:type="textWrapping"/>
      </w:r>
    </w:p>
    <w:p w14:paraId="00000348">
      <w:pPr>
        <w:numPr>
          <w:ilvl w:val="0"/>
          <w:numId w:val="123"/>
        </w:numPr>
        <w:spacing w:before="0" w:beforeAutospacing="0" w:after="0" w:afterAutospacing="0"/>
        <w:ind w:left="720" w:hanging="360"/>
      </w:pPr>
      <w:r>
        <w:rPr>
          <w:rtl w:val="0"/>
        </w:rPr>
        <w:t>The ratio of true positives to the sum of true positives and false negatives</w:t>
      </w:r>
      <w:r>
        <w:rPr>
          <w:rtl w:val="0"/>
        </w:rPr>
        <w:br w:type="textWrapping"/>
      </w:r>
    </w:p>
    <w:p w14:paraId="00000349">
      <w:pPr>
        <w:numPr>
          <w:ilvl w:val="0"/>
          <w:numId w:val="123"/>
        </w:numPr>
        <w:spacing w:before="0" w:beforeAutospacing="0" w:after="0" w:afterAutospacing="0"/>
        <w:ind w:left="720" w:hanging="360"/>
      </w:pPr>
      <w:r>
        <w:rPr>
          <w:b/>
          <w:rtl w:val="0"/>
        </w:rPr>
        <w:t>The ratio of true positives to the sum of true positives and false positives</w:t>
      </w:r>
      <w:r>
        <w:rPr>
          <w:b/>
          <w:rtl w:val="0"/>
        </w:rPr>
        <w:br w:type="textWrapping"/>
      </w:r>
    </w:p>
    <w:p w14:paraId="0000034A">
      <w:pPr>
        <w:numPr>
          <w:ilvl w:val="0"/>
          <w:numId w:val="123"/>
        </w:numPr>
        <w:spacing w:before="0" w:beforeAutospacing="0" w:after="240"/>
        <w:ind w:left="720" w:hanging="360"/>
      </w:pPr>
      <w:r>
        <w:rPr>
          <w:rtl w:val="0"/>
        </w:rPr>
        <w:t>The ratio of true positives to the total number of actual positives in the dataset</w:t>
      </w:r>
      <w:r>
        <w:rPr>
          <w:rtl w:val="0"/>
        </w:rPr>
        <w:br w:type="textWrapping"/>
      </w:r>
    </w:p>
    <w:p w14:paraId="0000034B">
      <w:r>
        <w:pict>
          <v:rect id="_x0000_i1157" o:spt="1" style="height:1.5pt;width:0pt;" fillcolor="#A0A0A0" filled="t" stroked="f" coordsize="21600,21600" o:hr="t" o:hrstd="t" o:hralign="center">
            <v:path/>
            <v:fill on="t" focussize="0,0"/>
            <v:stroke on="f"/>
            <v:imagedata o:title=""/>
            <o:lock v:ext="edit"/>
            <w10:wrap type="none"/>
            <w10:anchorlock/>
          </v:rect>
        </w:pict>
      </w:r>
    </w:p>
    <w:p w14:paraId="0000034C">
      <w:pPr>
        <w:pStyle w:val="4"/>
        <w:keepNext w:val="0"/>
        <w:keepLines w:val="0"/>
        <w:spacing w:before="280"/>
        <w:rPr>
          <w:b/>
          <w:color w:val="000000"/>
          <w:sz w:val="26"/>
          <w:szCs w:val="26"/>
        </w:rPr>
      </w:pPr>
      <w:bookmarkStart w:id="126" w:name="_1t7tys25jmux" w:colFirst="0" w:colLast="0"/>
      <w:bookmarkEnd w:id="126"/>
      <w:r>
        <w:rPr>
          <w:b/>
          <w:color w:val="000000"/>
          <w:sz w:val="26"/>
          <w:szCs w:val="26"/>
          <w:rtl w:val="0"/>
        </w:rPr>
        <w:t>7. Which method is used for handling imbalanced datasets in classification problems?</w:t>
      </w:r>
    </w:p>
    <w:p w14:paraId="0000034D">
      <w:pPr>
        <w:numPr>
          <w:ilvl w:val="0"/>
          <w:numId w:val="124"/>
        </w:numPr>
        <w:spacing w:before="240" w:after="0" w:afterAutospacing="0"/>
        <w:ind w:left="720" w:hanging="360"/>
      </w:pPr>
      <w:r>
        <w:rPr>
          <w:rtl w:val="0"/>
        </w:rPr>
        <w:t>Feature scaling</w:t>
      </w:r>
      <w:r>
        <w:rPr>
          <w:rtl w:val="0"/>
        </w:rPr>
        <w:br w:type="textWrapping"/>
      </w:r>
    </w:p>
    <w:p w14:paraId="0000034E">
      <w:pPr>
        <w:numPr>
          <w:ilvl w:val="0"/>
          <w:numId w:val="124"/>
        </w:numPr>
        <w:spacing w:before="0" w:beforeAutospacing="0" w:after="0" w:afterAutospacing="0"/>
        <w:ind w:left="720" w:hanging="360"/>
      </w:pPr>
      <w:r>
        <w:rPr>
          <w:rtl w:val="0"/>
        </w:rPr>
        <w:t>Data augmentation</w:t>
      </w:r>
      <w:r>
        <w:rPr>
          <w:rtl w:val="0"/>
        </w:rPr>
        <w:br w:type="textWrapping"/>
      </w:r>
    </w:p>
    <w:p w14:paraId="0000034F">
      <w:pPr>
        <w:numPr>
          <w:ilvl w:val="0"/>
          <w:numId w:val="124"/>
        </w:numPr>
        <w:spacing w:before="0" w:beforeAutospacing="0" w:after="0" w:afterAutospacing="0"/>
        <w:ind w:left="720" w:hanging="360"/>
      </w:pPr>
      <w:r>
        <w:rPr>
          <w:b/>
          <w:rtl w:val="0"/>
        </w:rPr>
        <w:t>Oversampling and undersampling</w:t>
      </w:r>
      <w:r>
        <w:rPr>
          <w:b/>
          <w:rtl w:val="0"/>
        </w:rPr>
        <w:br w:type="textWrapping"/>
      </w:r>
    </w:p>
    <w:p w14:paraId="00000350">
      <w:pPr>
        <w:numPr>
          <w:ilvl w:val="0"/>
          <w:numId w:val="124"/>
        </w:numPr>
        <w:spacing w:before="0" w:beforeAutospacing="0" w:after="240"/>
        <w:ind w:left="720" w:hanging="360"/>
      </w:pPr>
      <w:r>
        <w:rPr>
          <w:rtl w:val="0"/>
        </w:rPr>
        <w:t>Principal Component Analysis (PCA)</w:t>
      </w:r>
      <w:r>
        <w:rPr>
          <w:rtl w:val="0"/>
        </w:rPr>
        <w:br w:type="textWrapping"/>
      </w:r>
    </w:p>
    <w:p w14:paraId="00000351">
      <w:r>
        <w:pict>
          <v:rect id="_x0000_i1158" o:spt="1" style="height:1.5pt;width:0pt;" fillcolor="#A0A0A0" filled="t" stroked="f" coordsize="21600,21600" o:hr="t" o:hrstd="t" o:hralign="center">
            <v:path/>
            <v:fill on="t" focussize="0,0"/>
            <v:stroke on="f"/>
            <v:imagedata o:title=""/>
            <o:lock v:ext="edit"/>
            <w10:wrap type="none"/>
            <w10:anchorlock/>
          </v:rect>
        </w:pict>
      </w:r>
    </w:p>
    <w:p w14:paraId="00000352">
      <w:pPr>
        <w:pStyle w:val="4"/>
        <w:keepNext w:val="0"/>
        <w:keepLines w:val="0"/>
        <w:spacing w:before="280"/>
        <w:rPr>
          <w:b/>
          <w:color w:val="000000"/>
          <w:sz w:val="26"/>
          <w:szCs w:val="26"/>
        </w:rPr>
      </w:pPr>
      <w:bookmarkStart w:id="127" w:name="_at5zp9vgpvqt" w:colFirst="0" w:colLast="0"/>
      <w:bookmarkEnd w:id="127"/>
      <w:r>
        <w:rPr>
          <w:b/>
          <w:color w:val="000000"/>
          <w:sz w:val="26"/>
          <w:szCs w:val="26"/>
          <w:rtl w:val="0"/>
        </w:rPr>
        <w:t>8. What is the purpose of a ROC curve in binary classification?</w:t>
      </w:r>
    </w:p>
    <w:p w14:paraId="00000353">
      <w:pPr>
        <w:numPr>
          <w:ilvl w:val="0"/>
          <w:numId w:val="125"/>
        </w:numPr>
        <w:spacing w:before="240" w:after="0" w:afterAutospacing="0"/>
        <w:ind w:left="720" w:hanging="360"/>
      </w:pPr>
      <w:r>
        <w:rPr>
          <w:rtl w:val="0"/>
        </w:rPr>
        <w:t>To evaluate model performance using precision and recall</w:t>
      </w:r>
      <w:r>
        <w:rPr>
          <w:rtl w:val="0"/>
        </w:rPr>
        <w:br w:type="textWrapping"/>
      </w:r>
    </w:p>
    <w:p w14:paraId="00000354">
      <w:pPr>
        <w:numPr>
          <w:ilvl w:val="0"/>
          <w:numId w:val="125"/>
        </w:numPr>
        <w:spacing w:before="0" w:beforeAutospacing="0" w:after="0" w:afterAutospacing="0"/>
        <w:ind w:left="720" w:hanging="360"/>
      </w:pPr>
      <w:r>
        <w:rPr>
          <w:b/>
          <w:rtl w:val="0"/>
        </w:rPr>
        <w:t>To visualize the trade-off between sensitivity and specificity</w:t>
      </w:r>
      <w:r>
        <w:rPr>
          <w:b/>
          <w:rtl w:val="0"/>
        </w:rPr>
        <w:br w:type="textWrapping"/>
      </w:r>
    </w:p>
    <w:p w14:paraId="00000355">
      <w:pPr>
        <w:numPr>
          <w:ilvl w:val="0"/>
          <w:numId w:val="125"/>
        </w:numPr>
        <w:spacing w:before="0" w:beforeAutospacing="0" w:after="0" w:afterAutospacing="0"/>
        <w:ind w:left="720" w:hanging="360"/>
      </w:pPr>
      <w:r>
        <w:rPr>
          <w:rtl w:val="0"/>
        </w:rPr>
        <w:t>To calculate the mean squared error</w:t>
      </w:r>
      <w:r>
        <w:rPr>
          <w:rtl w:val="0"/>
        </w:rPr>
        <w:br w:type="textWrapping"/>
      </w:r>
    </w:p>
    <w:p w14:paraId="00000356">
      <w:pPr>
        <w:numPr>
          <w:ilvl w:val="0"/>
          <w:numId w:val="125"/>
        </w:numPr>
        <w:spacing w:before="0" w:beforeAutospacing="0" w:after="240"/>
        <w:ind w:left="720" w:hanging="360"/>
      </w:pPr>
      <w:r>
        <w:rPr>
          <w:rtl w:val="0"/>
        </w:rPr>
        <w:t>To determine the number of iterations in gradient descent</w:t>
      </w:r>
      <w:r>
        <w:rPr>
          <w:rtl w:val="0"/>
        </w:rPr>
        <w:br w:type="textWrapping"/>
      </w:r>
    </w:p>
    <w:p w14:paraId="00000357">
      <w:r>
        <w:pict>
          <v:rect id="_x0000_i1159" o:spt="1" style="height:1.5pt;width:0pt;" fillcolor="#A0A0A0" filled="t" stroked="f" coordsize="21600,21600" o:hr="t" o:hrstd="t" o:hralign="center">
            <v:path/>
            <v:fill on="t" focussize="0,0"/>
            <v:stroke on="f"/>
            <v:imagedata o:title=""/>
            <o:lock v:ext="edit"/>
            <w10:wrap type="none"/>
            <w10:anchorlock/>
          </v:rect>
        </w:pict>
      </w:r>
    </w:p>
    <w:p w14:paraId="00000358">
      <w:pPr>
        <w:pStyle w:val="4"/>
        <w:keepNext w:val="0"/>
        <w:keepLines w:val="0"/>
        <w:spacing w:before="280"/>
        <w:rPr>
          <w:b/>
          <w:color w:val="000000"/>
          <w:sz w:val="26"/>
          <w:szCs w:val="26"/>
        </w:rPr>
      </w:pPr>
      <w:bookmarkStart w:id="128" w:name="_gzdrapwid5mh" w:colFirst="0" w:colLast="0"/>
      <w:bookmarkEnd w:id="128"/>
      <w:r>
        <w:rPr>
          <w:b/>
          <w:color w:val="000000"/>
          <w:sz w:val="26"/>
          <w:szCs w:val="26"/>
          <w:rtl w:val="0"/>
        </w:rPr>
        <w:t>9. Which of the following is correct with respect to random forest?</w:t>
      </w:r>
    </w:p>
    <w:p w14:paraId="00000359">
      <w:pPr>
        <w:numPr>
          <w:ilvl w:val="0"/>
          <w:numId w:val="126"/>
        </w:numPr>
        <w:spacing w:before="240" w:after="0" w:afterAutospacing="0"/>
        <w:ind w:left="720" w:hanging="360"/>
      </w:pPr>
      <w:r>
        <w:rPr>
          <w:b/>
          <w:rtl w:val="0"/>
        </w:rPr>
        <w:t>Random forest are difficult to interpret but often very accurate</w:t>
      </w:r>
      <w:r>
        <w:rPr>
          <w:b/>
          <w:rtl w:val="0"/>
        </w:rPr>
        <w:br w:type="textWrapping"/>
      </w:r>
    </w:p>
    <w:p w14:paraId="0000035A">
      <w:pPr>
        <w:numPr>
          <w:ilvl w:val="0"/>
          <w:numId w:val="126"/>
        </w:numPr>
        <w:spacing w:before="0" w:beforeAutospacing="0" w:after="0" w:afterAutospacing="0"/>
        <w:ind w:left="720" w:hanging="360"/>
      </w:pPr>
      <w:r>
        <w:rPr>
          <w:rtl w:val="0"/>
        </w:rPr>
        <w:t>Random forest are easy to interpret but often very accurate</w:t>
      </w:r>
      <w:r>
        <w:rPr>
          <w:rtl w:val="0"/>
        </w:rPr>
        <w:br w:type="textWrapping"/>
      </w:r>
    </w:p>
    <w:p w14:paraId="0000035B">
      <w:pPr>
        <w:numPr>
          <w:ilvl w:val="0"/>
          <w:numId w:val="126"/>
        </w:numPr>
        <w:spacing w:before="0" w:beforeAutospacing="0" w:after="0" w:afterAutospacing="0"/>
        <w:ind w:left="720" w:hanging="360"/>
      </w:pPr>
      <w:r>
        <w:rPr>
          <w:rtl w:val="0"/>
        </w:rPr>
        <w:t>Random forest are difficult to interpret but very less accurate</w:t>
      </w:r>
      <w:r>
        <w:rPr>
          <w:rtl w:val="0"/>
        </w:rPr>
        <w:br w:type="textWrapping"/>
      </w:r>
    </w:p>
    <w:p w14:paraId="0000035C">
      <w:pPr>
        <w:numPr>
          <w:ilvl w:val="0"/>
          <w:numId w:val="126"/>
        </w:numPr>
        <w:spacing w:before="0" w:beforeAutospacing="0" w:after="240"/>
        <w:ind w:left="720" w:hanging="360"/>
      </w:pPr>
      <w:r>
        <w:rPr>
          <w:rtl w:val="0"/>
        </w:rPr>
        <w:t>None of the mentioned</w:t>
      </w:r>
      <w:r>
        <w:rPr>
          <w:rtl w:val="0"/>
        </w:rPr>
        <w:br w:type="textWrapping"/>
      </w:r>
    </w:p>
    <w:p w14:paraId="0000035D">
      <w:r>
        <w:pict>
          <v:rect id="_x0000_i1160" o:spt="1" style="height:1.5pt;width:0pt;" fillcolor="#A0A0A0" filled="t" stroked="f" coordsize="21600,21600" o:hr="t" o:hrstd="t" o:hralign="center">
            <v:path/>
            <v:fill on="t" focussize="0,0"/>
            <v:stroke on="f"/>
            <v:imagedata o:title=""/>
            <o:lock v:ext="edit"/>
            <w10:wrap type="none"/>
            <w10:anchorlock/>
          </v:rect>
        </w:pict>
      </w:r>
    </w:p>
    <w:p w14:paraId="0000035E">
      <w:pPr>
        <w:pStyle w:val="4"/>
        <w:keepNext w:val="0"/>
        <w:keepLines w:val="0"/>
        <w:spacing w:before="280"/>
        <w:rPr>
          <w:b/>
          <w:color w:val="000000"/>
          <w:sz w:val="26"/>
          <w:szCs w:val="26"/>
        </w:rPr>
      </w:pPr>
      <w:bookmarkStart w:id="129" w:name="_fccytufqeoyc" w:colFirst="0" w:colLast="0"/>
      <w:bookmarkEnd w:id="129"/>
      <w:r>
        <w:rPr>
          <w:b/>
          <w:color w:val="000000"/>
          <w:sz w:val="26"/>
          <w:szCs w:val="26"/>
          <w:rtl w:val="0"/>
        </w:rPr>
        <w:t>10. In linear regression, we try to ______ the least square errors of the model to identify the line of best fit.</w:t>
      </w:r>
    </w:p>
    <w:p w14:paraId="0000035F">
      <w:pPr>
        <w:numPr>
          <w:ilvl w:val="0"/>
          <w:numId w:val="127"/>
        </w:numPr>
        <w:spacing w:before="240" w:after="0" w:afterAutospacing="0"/>
        <w:ind w:left="720" w:hanging="360"/>
      </w:pPr>
      <w:r>
        <w:rPr>
          <w:rtl w:val="0"/>
        </w:rPr>
        <w:t>Change</w:t>
      </w:r>
      <w:r>
        <w:rPr>
          <w:rtl w:val="0"/>
        </w:rPr>
        <w:br w:type="textWrapping"/>
      </w:r>
    </w:p>
    <w:p w14:paraId="00000360">
      <w:pPr>
        <w:numPr>
          <w:ilvl w:val="0"/>
          <w:numId w:val="127"/>
        </w:numPr>
        <w:spacing w:before="0" w:beforeAutospacing="0" w:after="0" w:afterAutospacing="0"/>
        <w:ind w:left="720" w:hanging="360"/>
      </w:pPr>
      <w:r>
        <w:rPr>
          <w:rtl w:val="0"/>
        </w:rPr>
        <w:t>Maximize</w:t>
      </w:r>
      <w:r>
        <w:rPr>
          <w:rtl w:val="0"/>
        </w:rPr>
        <w:br w:type="textWrapping"/>
      </w:r>
    </w:p>
    <w:p w14:paraId="00000361">
      <w:pPr>
        <w:numPr>
          <w:ilvl w:val="0"/>
          <w:numId w:val="127"/>
        </w:numPr>
        <w:spacing w:before="0" w:beforeAutospacing="0" w:after="0" w:afterAutospacing="0"/>
        <w:ind w:left="720" w:hanging="360"/>
      </w:pPr>
      <w:r>
        <w:rPr>
          <w:b/>
          <w:rtl w:val="0"/>
        </w:rPr>
        <w:t>Minimize</w:t>
      </w:r>
      <w:r>
        <w:rPr>
          <w:b/>
          <w:rtl w:val="0"/>
        </w:rPr>
        <w:br w:type="textWrapping"/>
      </w:r>
    </w:p>
    <w:p w14:paraId="00000362">
      <w:pPr>
        <w:numPr>
          <w:ilvl w:val="0"/>
          <w:numId w:val="127"/>
        </w:numPr>
        <w:spacing w:before="0" w:beforeAutospacing="0" w:after="240"/>
        <w:ind w:left="720" w:hanging="360"/>
      </w:pPr>
      <w:r>
        <w:rPr>
          <w:rtl w:val="0"/>
        </w:rPr>
        <w:t>None of the above</w:t>
      </w:r>
      <w:r>
        <w:rPr>
          <w:rtl w:val="0"/>
        </w:rPr>
        <w:br w:type="textWrapping"/>
      </w:r>
    </w:p>
    <w:p w14:paraId="00000363">
      <w:r>
        <w:pict>
          <v:rect id="_x0000_i1161" o:spt="1" style="height:1.5pt;width:0pt;" fillcolor="#A0A0A0" filled="t" stroked="f" coordsize="21600,21600" o:hr="t" o:hrstd="t" o:hralign="center">
            <v:path/>
            <v:fill on="t" focussize="0,0"/>
            <v:stroke on="f"/>
            <v:imagedata o:title=""/>
            <o:lock v:ext="edit"/>
            <w10:wrap type="none"/>
            <w10:anchorlock/>
          </v:rect>
        </w:pict>
      </w:r>
    </w:p>
    <w:p w14:paraId="00000364">
      <w:pPr>
        <w:pStyle w:val="4"/>
        <w:keepNext w:val="0"/>
        <w:keepLines w:val="0"/>
        <w:spacing w:before="280"/>
        <w:rPr>
          <w:b/>
          <w:color w:val="000000"/>
          <w:sz w:val="26"/>
          <w:szCs w:val="26"/>
        </w:rPr>
      </w:pPr>
      <w:bookmarkStart w:id="130" w:name="_1ss7mnvk3q73" w:colFirst="0" w:colLast="0"/>
      <w:bookmarkEnd w:id="130"/>
      <w:r>
        <w:rPr>
          <w:b/>
          <w:color w:val="000000"/>
          <w:sz w:val="26"/>
          <w:szCs w:val="26"/>
          <w:rtl w:val="0"/>
        </w:rPr>
        <w:t>11. Which evaluation metric can be used to evaluate a model while modeling a continuous output variable?</w:t>
      </w:r>
    </w:p>
    <w:p w14:paraId="00000365">
      <w:pPr>
        <w:numPr>
          <w:ilvl w:val="0"/>
          <w:numId w:val="128"/>
        </w:numPr>
        <w:spacing w:before="240" w:after="0" w:afterAutospacing="0"/>
        <w:ind w:left="720" w:hanging="360"/>
      </w:pPr>
      <w:r>
        <w:rPr>
          <w:rtl w:val="0"/>
        </w:rPr>
        <w:t>Logloss</w:t>
      </w:r>
      <w:r>
        <w:rPr>
          <w:rtl w:val="0"/>
        </w:rPr>
        <w:br w:type="textWrapping"/>
      </w:r>
    </w:p>
    <w:p w14:paraId="00000366">
      <w:pPr>
        <w:numPr>
          <w:ilvl w:val="0"/>
          <w:numId w:val="128"/>
        </w:numPr>
        <w:spacing w:before="0" w:beforeAutospacing="0" w:after="0" w:afterAutospacing="0"/>
        <w:ind w:left="720" w:hanging="360"/>
      </w:pPr>
      <w:r>
        <w:rPr>
          <w:rtl w:val="0"/>
        </w:rPr>
        <w:t>Accuracy</w:t>
      </w:r>
      <w:r>
        <w:rPr>
          <w:rtl w:val="0"/>
        </w:rPr>
        <w:br w:type="textWrapping"/>
      </w:r>
    </w:p>
    <w:p w14:paraId="00000367">
      <w:pPr>
        <w:numPr>
          <w:ilvl w:val="0"/>
          <w:numId w:val="128"/>
        </w:numPr>
        <w:spacing w:before="0" w:beforeAutospacing="0" w:after="0" w:afterAutospacing="0"/>
        <w:ind w:left="720" w:hanging="360"/>
      </w:pPr>
      <w:r>
        <w:rPr>
          <w:rtl w:val="0"/>
        </w:rPr>
        <w:t>AUC-ROC</w:t>
      </w:r>
      <w:r>
        <w:rPr>
          <w:rtl w:val="0"/>
        </w:rPr>
        <w:br w:type="textWrapping"/>
      </w:r>
    </w:p>
    <w:p w14:paraId="00000368">
      <w:pPr>
        <w:numPr>
          <w:ilvl w:val="0"/>
          <w:numId w:val="128"/>
        </w:numPr>
        <w:spacing w:before="0" w:beforeAutospacing="0" w:after="240"/>
        <w:ind w:left="720" w:hanging="360"/>
      </w:pPr>
      <w:r>
        <w:rPr>
          <w:b/>
          <w:rtl w:val="0"/>
        </w:rPr>
        <w:t>Mean-Squared-Error</w:t>
      </w:r>
      <w:r>
        <w:rPr>
          <w:b/>
          <w:rtl w:val="0"/>
        </w:rPr>
        <w:br w:type="textWrapping"/>
      </w:r>
    </w:p>
    <w:p w14:paraId="00000369">
      <w:r>
        <w:pict>
          <v:rect id="_x0000_i1162" o:spt="1" style="height:1.5pt;width:0pt;" fillcolor="#A0A0A0" filled="t" stroked="f" coordsize="21600,21600" o:hr="t" o:hrstd="t" o:hralign="center">
            <v:path/>
            <v:fill on="t" focussize="0,0"/>
            <v:stroke on="f"/>
            <v:imagedata o:title=""/>
            <o:lock v:ext="edit"/>
            <w10:wrap type="none"/>
            <w10:anchorlock/>
          </v:rect>
        </w:pict>
      </w:r>
    </w:p>
    <w:p w14:paraId="0000036A">
      <w:pPr>
        <w:pStyle w:val="4"/>
        <w:keepNext w:val="0"/>
        <w:keepLines w:val="0"/>
        <w:spacing w:before="280"/>
        <w:rPr>
          <w:b/>
          <w:color w:val="000000"/>
          <w:sz w:val="26"/>
          <w:szCs w:val="26"/>
        </w:rPr>
      </w:pPr>
      <w:bookmarkStart w:id="131" w:name="_t7bwirv94iv9" w:colFirst="0" w:colLast="0"/>
      <w:bookmarkEnd w:id="131"/>
      <w:r>
        <w:rPr>
          <w:b/>
          <w:color w:val="000000"/>
          <w:sz w:val="26"/>
          <w:szCs w:val="26"/>
          <w:rtl w:val="0"/>
        </w:rPr>
        <w:t>12. When performing regression or classification, which is the correct way to preprocess the data?</w:t>
      </w:r>
    </w:p>
    <w:p w14:paraId="0000036B">
      <w:pPr>
        <w:numPr>
          <w:ilvl w:val="0"/>
          <w:numId w:val="129"/>
        </w:numPr>
        <w:spacing w:before="240" w:after="0" w:afterAutospacing="0"/>
        <w:ind w:left="720" w:hanging="360"/>
      </w:pPr>
      <w:r>
        <w:rPr>
          <w:b/>
          <w:rtl w:val="0"/>
        </w:rPr>
        <w:t>Normalize the data -&gt; PCA -&gt; training</w:t>
      </w:r>
      <w:r>
        <w:rPr>
          <w:b/>
          <w:rtl w:val="0"/>
        </w:rPr>
        <w:br w:type="textWrapping"/>
      </w:r>
    </w:p>
    <w:p w14:paraId="0000036C">
      <w:pPr>
        <w:numPr>
          <w:ilvl w:val="0"/>
          <w:numId w:val="129"/>
        </w:numPr>
        <w:spacing w:before="0" w:beforeAutospacing="0" w:after="0" w:afterAutospacing="0"/>
        <w:ind w:left="720" w:hanging="360"/>
      </w:pPr>
      <w:r>
        <w:rPr>
          <w:rtl w:val="0"/>
        </w:rPr>
        <w:t>PCA -&gt; normalize PCA output -&gt; training</w:t>
      </w:r>
      <w:r>
        <w:rPr>
          <w:rtl w:val="0"/>
        </w:rPr>
        <w:br w:type="textWrapping"/>
      </w:r>
    </w:p>
    <w:p w14:paraId="0000036D">
      <w:pPr>
        <w:numPr>
          <w:ilvl w:val="0"/>
          <w:numId w:val="129"/>
        </w:numPr>
        <w:spacing w:before="0" w:beforeAutospacing="0" w:after="0" w:afterAutospacing="0"/>
        <w:ind w:left="720" w:hanging="360"/>
      </w:pPr>
      <w:r>
        <w:rPr>
          <w:rtl w:val="0"/>
        </w:rPr>
        <w:t>Normalize the data -&gt; PCA -&gt; normalize PCA output -&gt; training</w:t>
      </w:r>
      <w:r>
        <w:rPr>
          <w:rtl w:val="0"/>
        </w:rPr>
        <w:br w:type="textWrapping"/>
      </w:r>
    </w:p>
    <w:p w14:paraId="0000036E">
      <w:pPr>
        <w:numPr>
          <w:ilvl w:val="0"/>
          <w:numId w:val="129"/>
        </w:numPr>
        <w:spacing w:before="0" w:beforeAutospacing="0" w:after="240"/>
        <w:ind w:left="720" w:hanging="360"/>
      </w:pPr>
      <w:r>
        <w:rPr>
          <w:rtl w:val="0"/>
        </w:rPr>
        <w:t>All of the above</w:t>
      </w:r>
      <w:r>
        <w:rPr>
          <w:rtl w:val="0"/>
        </w:rPr>
        <w:br w:type="textWrapping"/>
      </w:r>
    </w:p>
    <w:p w14:paraId="0000036F">
      <w:r>
        <w:pict>
          <v:rect id="_x0000_i1163" o:spt="1" style="height:1.5pt;width:0pt;" fillcolor="#A0A0A0" filled="t" stroked="f" coordsize="21600,21600" o:hr="t" o:hrstd="t" o:hralign="center">
            <v:path/>
            <v:fill on="t" focussize="0,0"/>
            <v:stroke on="f"/>
            <v:imagedata o:title=""/>
            <o:lock v:ext="edit"/>
            <w10:wrap type="none"/>
            <w10:anchorlock/>
          </v:rect>
        </w:pict>
      </w:r>
    </w:p>
    <w:p w14:paraId="00000370">
      <w:pPr>
        <w:pStyle w:val="4"/>
        <w:keepNext w:val="0"/>
        <w:keepLines w:val="0"/>
        <w:spacing w:before="280"/>
        <w:rPr>
          <w:b/>
          <w:color w:val="000000"/>
          <w:sz w:val="26"/>
          <w:szCs w:val="26"/>
        </w:rPr>
      </w:pPr>
      <w:bookmarkStart w:id="132" w:name="_cb0mw0kgohrm" w:colFirst="0" w:colLast="0"/>
      <w:bookmarkEnd w:id="132"/>
      <w:r>
        <w:rPr>
          <w:b/>
          <w:color w:val="000000"/>
          <w:sz w:val="26"/>
          <w:szCs w:val="26"/>
          <w:rtl w:val="0"/>
        </w:rPr>
        <w:t>13. Identify the false statement regarding regression:</w:t>
      </w:r>
    </w:p>
    <w:p w14:paraId="00000371">
      <w:pPr>
        <w:numPr>
          <w:ilvl w:val="0"/>
          <w:numId w:val="130"/>
        </w:numPr>
        <w:spacing w:before="240" w:after="0" w:afterAutospacing="0"/>
        <w:ind w:left="720" w:hanging="360"/>
      </w:pPr>
      <w:r>
        <w:rPr>
          <w:rtl w:val="0"/>
        </w:rPr>
        <w:t>It is used for the prediction</w:t>
      </w:r>
      <w:r>
        <w:rPr>
          <w:rtl w:val="0"/>
        </w:rPr>
        <w:br w:type="textWrapping"/>
      </w:r>
    </w:p>
    <w:p w14:paraId="00000372">
      <w:pPr>
        <w:numPr>
          <w:ilvl w:val="0"/>
          <w:numId w:val="130"/>
        </w:numPr>
        <w:spacing w:before="0" w:beforeAutospacing="0" w:after="0" w:afterAutospacing="0"/>
        <w:ind w:left="720" w:hanging="360"/>
      </w:pPr>
      <w:r>
        <w:rPr>
          <w:rtl w:val="0"/>
        </w:rPr>
        <w:t>It is used for interpretation</w:t>
      </w:r>
      <w:r>
        <w:rPr>
          <w:rtl w:val="0"/>
        </w:rPr>
        <w:br w:type="textWrapping"/>
      </w:r>
    </w:p>
    <w:p w14:paraId="00000373">
      <w:pPr>
        <w:numPr>
          <w:ilvl w:val="0"/>
          <w:numId w:val="130"/>
        </w:numPr>
        <w:spacing w:before="0" w:beforeAutospacing="0" w:after="0" w:afterAutospacing="0"/>
        <w:ind w:left="720" w:hanging="360"/>
      </w:pPr>
      <w:r>
        <w:rPr>
          <w:rtl w:val="0"/>
        </w:rPr>
        <w:t>It relates inputs to outputs</w:t>
      </w:r>
      <w:r>
        <w:rPr>
          <w:rtl w:val="0"/>
        </w:rPr>
        <w:br w:type="textWrapping"/>
      </w:r>
    </w:p>
    <w:p w14:paraId="00000374">
      <w:pPr>
        <w:numPr>
          <w:ilvl w:val="0"/>
          <w:numId w:val="130"/>
        </w:numPr>
        <w:spacing w:before="0" w:beforeAutospacing="0" w:after="240"/>
        <w:ind w:left="720" w:hanging="360"/>
      </w:pPr>
      <w:r>
        <w:rPr>
          <w:b/>
          <w:rtl w:val="0"/>
        </w:rPr>
        <w:t>It discovers causal relationships</w:t>
      </w:r>
      <w:r>
        <w:rPr>
          <w:b/>
          <w:rtl w:val="0"/>
        </w:rPr>
        <w:br w:type="textWrapping"/>
      </w:r>
    </w:p>
    <w:p w14:paraId="00000375">
      <w:r>
        <w:pict>
          <v:rect id="_x0000_i1164" o:spt="1" style="height:1.5pt;width:0pt;" fillcolor="#A0A0A0" filled="t" stroked="f" coordsize="21600,21600" o:hr="t" o:hrstd="t" o:hralign="center">
            <v:path/>
            <v:fill on="t" focussize="0,0"/>
            <v:stroke on="f"/>
            <v:imagedata o:title=""/>
            <o:lock v:ext="edit"/>
            <w10:wrap type="none"/>
            <w10:anchorlock/>
          </v:rect>
        </w:pict>
      </w:r>
    </w:p>
    <w:p w14:paraId="00000376">
      <w:pPr>
        <w:pStyle w:val="4"/>
        <w:keepNext w:val="0"/>
        <w:keepLines w:val="0"/>
        <w:spacing w:before="280"/>
        <w:rPr>
          <w:b/>
          <w:color w:val="000000"/>
          <w:sz w:val="26"/>
          <w:szCs w:val="26"/>
        </w:rPr>
      </w:pPr>
      <w:bookmarkStart w:id="133" w:name="_cdlmufjsdd0i" w:colFirst="0" w:colLast="0"/>
      <w:bookmarkEnd w:id="133"/>
      <w:r>
        <w:rPr>
          <w:b/>
          <w:color w:val="000000"/>
          <w:sz w:val="26"/>
          <w:szCs w:val="26"/>
          <w:rtl w:val="0"/>
        </w:rPr>
        <w:t>14. Identify the difficulties with the k-nearest neighbor algorithm:</w:t>
      </w:r>
    </w:p>
    <w:p w14:paraId="00000377">
      <w:pPr>
        <w:numPr>
          <w:ilvl w:val="0"/>
          <w:numId w:val="131"/>
        </w:numPr>
        <w:spacing w:before="240" w:after="0" w:afterAutospacing="0"/>
        <w:ind w:left="720" w:hanging="360"/>
      </w:pPr>
      <w:r>
        <w:rPr>
          <w:rtl w:val="0"/>
        </w:rPr>
        <w:t>Curse of dimensionality</w:t>
      </w:r>
      <w:r>
        <w:rPr>
          <w:rtl w:val="0"/>
        </w:rPr>
        <w:br w:type="textWrapping"/>
      </w:r>
    </w:p>
    <w:p w14:paraId="00000378">
      <w:pPr>
        <w:numPr>
          <w:ilvl w:val="0"/>
          <w:numId w:val="131"/>
        </w:numPr>
        <w:spacing w:before="0" w:beforeAutospacing="0" w:after="0" w:afterAutospacing="0"/>
        <w:ind w:left="720" w:hanging="360"/>
      </w:pPr>
      <w:r>
        <w:rPr>
          <w:rtl w:val="0"/>
        </w:rPr>
        <w:t>Calculate the distance of the test case from all training cases</w:t>
      </w:r>
      <w:r>
        <w:rPr>
          <w:rtl w:val="0"/>
        </w:rPr>
        <w:br w:type="textWrapping"/>
      </w:r>
    </w:p>
    <w:p w14:paraId="00000379">
      <w:pPr>
        <w:numPr>
          <w:ilvl w:val="0"/>
          <w:numId w:val="131"/>
        </w:numPr>
        <w:spacing w:before="0" w:beforeAutospacing="0" w:after="0" w:afterAutospacing="0"/>
        <w:ind w:left="720" w:hanging="360"/>
      </w:pPr>
      <w:r>
        <w:rPr>
          <w:b/>
          <w:rtl w:val="0"/>
        </w:rPr>
        <w:t>Both A and B</w:t>
      </w:r>
      <w:r>
        <w:rPr>
          <w:b/>
          <w:rtl w:val="0"/>
        </w:rPr>
        <w:br w:type="textWrapping"/>
      </w:r>
    </w:p>
    <w:p w14:paraId="0000037A">
      <w:pPr>
        <w:numPr>
          <w:ilvl w:val="0"/>
          <w:numId w:val="131"/>
        </w:numPr>
        <w:spacing w:before="0" w:beforeAutospacing="0" w:after="240"/>
        <w:ind w:left="720" w:hanging="360"/>
      </w:pPr>
      <w:r>
        <w:rPr>
          <w:rtl w:val="0"/>
        </w:rPr>
        <w:t>None of the above</w:t>
      </w:r>
      <w:r>
        <w:rPr>
          <w:rtl w:val="0"/>
        </w:rPr>
        <w:br w:type="textWrapping"/>
      </w:r>
    </w:p>
    <w:p w14:paraId="0000037B">
      <w:r>
        <w:pict>
          <v:rect id="_x0000_i1165" o:spt="1" style="height:1.5pt;width:0pt;" fillcolor="#A0A0A0" filled="t" stroked="f" coordsize="21600,21600" o:hr="t" o:hrstd="t" o:hralign="center">
            <v:path/>
            <v:fill on="t" focussize="0,0"/>
            <v:stroke on="f"/>
            <v:imagedata o:title=""/>
            <o:lock v:ext="edit"/>
            <w10:wrap type="none"/>
            <w10:anchorlock/>
          </v:rect>
        </w:pict>
      </w:r>
    </w:p>
    <w:p w14:paraId="0000037C">
      <w:pPr>
        <w:pStyle w:val="4"/>
        <w:keepNext w:val="0"/>
        <w:keepLines w:val="0"/>
        <w:spacing w:before="280"/>
        <w:rPr>
          <w:b/>
          <w:color w:val="000000"/>
          <w:sz w:val="26"/>
          <w:szCs w:val="26"/>
        </w:rPr>
      </w:pPr>
      <w:bookmarkStart w:id="134" w:name="_vma4ggjibuxz" w:colFirst="0" w:colLast="0"/>
      <w:bookmarkEnd w:id="134"/>
      <w:r>
        <w:rPr>
          <w:b/>
          <w:color w:val="000000"/>
          <w:sz w:val="26"/>
          <w:szCs w:val="26"/>
          <w:rtl w:val="0"/>
        </w:rPr>
        <w:t>15. Which of the following is not supervised learning?</w:t>
      </w:r>
    </w:p>
    <w:p w14:paraId="0000037D">
      <w:pPr>
        <w:numPr>
          <w:ilvl w:val="0"/>
          <w:numId w:val="132"/>
        </w:numPr>
        <w:spacing w:before="240" w:after="0" w:afterAutospacing="0"/>
        <w:ind w:left="720" w:hanging="360"/>
      </w:pPr>
      <w:r>
        <w:rPr>
          <w:b/>
          <w:rtl w:val="0"/>
        </w:rPr>
        <w:t>PCA</w:t>
      </w:r>
      <w:r>
        <w:rPr>
          <w:b/>
          <w:rtl w:val="0"/>
        </w:rPr>
        <w:br w:type="textWrapping"/>
      </w:r>
    </w:p>
    <w:p w14:paraId="0000037E">
      <w:pPr>
        <w:numPr>
          <w:ilvl w:val="0"/>
          <w:numId w:val="132"/>
        </w:numPr>
        <w:spacing w:before="0" w:beforeAutospacing="0" w:after="0" w:afterAutospacing="0"/>
        <w:ind w:left="720" w:hanging="360"/>
      </w:pPr>
      <w:r>
        <w:rPr>
          <w:rtl w:val="0"/>
        </w:rPr>
        <w:t>Naive Bayesian</w:t>
      </w:r>
      <w:r>
        <w:rPr>
          <w:rtl w:val="0"/>
        </w:rPr>
        <w:br w:type="textWrapping"/>
      </w:r>
    </w:p>
    <w:p w14:paraId="0000037F">
      <w:pPr>
        <w:numPr>
          <w:ilvl w:val="0"/>
          <w:numId w:val="132"/>
        </w:numPr>
        <w:spacing w:before="0" w:beforeAutospacing="0" w:after="0" w:afterAutospacing="0"/>
        <w:ind w:left="720" w:hanging="360"/>
      </w:pPr>
      <w:r>
        <w:rPr>
          <w:rtl w:val="0"/>
        </w:rPr>
        <w:t>Linear regression</w:t>
      </w:r>
      <w:r>
        <w:rPr>
          <w:rtl w:val="0"/>
        </w:rPr>
        <w:br w:type="textWrapping"/>
      </w:r>
    </w:p>
    <w:p w14:paraId="00000380">
      <w:pPr>
        <w:numPr>
          <w:ilvl w:val="0"/>
          <w:numId w:val="132"/>
        </w:numPr>
        <w:spacing w:before="0" w:beforeAutospacing="0" w:after="240"/>
        <w:ind w:left="720" w:hanging="360"/>
      </w:pPr>
      <w:r>
        <w:rPr>
          <w:rtl w:val="0"/>
        </w:rPr>
        <w:t>Decision tree</w:t>
      </w:r>
      <w:r>
        <w:rPr>
          <w:rtl w:val="0"/>
        </w:rPr>
        <w:br w:type="textWrapping"/>
      </w:r>
    </w:p>
    <w:p w14:paraId="00000381">
      <w:r>
        <w:pict>
          <v:rect id="_x0000_i1166" o:spt="1" style="height:1.5pt;width:0pt;" fillcolor="#A0A0A0" filled="t" stroked="f" coordsize="21600,21600" o:hr="t" o:hrstd="t" o:hralign="center">
            <v:path/>
            <v:fill on="t" focussize="0,0"/>
            <v:stroke on="f"/>
            <v:imagedata o:title=""/>
            <o:lock v:ext="edit"/>
            <w10:wrap type="none"/>
            <w10:anchorlock/>
          </v:rect>
        </w:pict>
      </w:r>
    </w:p>
    <w:p w14:paraId="00000382">
      <w:pPr>
        <w:pStyle w:val="4"/>
        <w:keepNext w:val="0"/>
        <w:keepLines w:val="0"/>
        <w:spacing w:before="280"/>
        <w:rPr>
          <w:b/>
          <w:color w:val="000000"/>
          <w:sz w:val="26"/>
          <w:szCs w:val="26"/>
        </w:rPr>
      </w:pPr>
      <w:bookmarkStart w:id="135" w:name="_gnkrwlm9rkso" w:colFirst="0" w:colLast="0"/>
      <w:bookmarkEnd w:id="135"/>
      <w:r>
        <w:rPr>
          <w:b/>
          <w:color w:val="000000"/>
          <w:sz w:val="26"/>
          <w:szCs w:val="26"/>
          <w:rtl w:val="0"/>
        </w:rPr>
        <w:t>16. What is the purpose of one-hot encoding in machine learning?</w:t>
      </w:r>
    </w:p>
    <w:p w14:paraId="00000383">
      <w:pPr>
        <w:numPr>
          <w:ilvl w:val="0"/>
          <w:numId w:val="133"/>
        </w:numPr>
        <w:spacing w:before="240" w:after="0" w:afterAutospacing="0"/>
        <w:ind w:left="720" w:hanging="360"/>
      </w:pPr>
      <w:r>
        <w:rPr>
          <w:rtl w:val="0"/>
        </w:rPr>
        <w:t>To encode numerical values as binary</w:t>
      </w:r>
      <w:r>
        <w:rPr>
          <w:rtl w:val="0"/>
        </w:rPr>
        <w:br w:type="textWrapping"/>
      </w:r>
    </w:p>
    <w:p w14:paraId="00000384">
      <w:pPr>
        <w:numPr>
          <w:ilvl w:val="0"/>
          <w:numId w:val="133"/>
        </w:numPr>
        <w:spacing w:before="0" w:beforeAutospacing="0" w:after="0" w:afterAutospacing="0"/>
        <w:ind w:left="720" w:hanging="360"/>
      </w:pPr>
      <w:r>
        <w:rPr>
          <w:rtl w:val="0"/>
        </w:rPr>
        <w:t>To impute missing values</w:t>
      </w:r>
      <w:r>
        <w:rPr>
          <w:rtl w:val="0"/>
        </w:rPr>
        <w:br w:type="textWrapping"/>
      </w:r>
    </w:p>
    <w:p w14:paraId="00000385">
      <w:pPr>
        <w:numPr>
          <w:ilvl w:val="0"/>
          <w:numId w:val="133"/>
        </w:numPr>
        <w:spacing w:before="0" w:beforeAutospacing="0" w:after="0" w:afterAutospacing="0"/>
        <w:ind w:left="720" w:hanging="360"/>
      </w:pPr>
      <w:r>
        <w:rPr>
          <w:b/>
          <w:rtl w:val="0"/>
        </w:rPr>
        <w:t>To convert categorical variables into a binary matrix</w:t>
      </w:r>
      <w:r>
        <w:rPr>
          <w:b/>
          <w:rtl w:val="0"/>
        </w:rPr>
        <w:br w:type="textWrapping"/>
      </w:r>
    </w:p>
    <w:p w14:paraId="00000386">
      <w:pPr>
        <w:numPr>
          <w:ilvl w:val="0"/>
          <w:numId w:val="133"/>
        </w:numPr>
        <w:spacing w:before="0" w:beforeAutospacing="0" w:after="240"/>
        <w:ind w:left="720" w:hanging="360"/>
      </w:pPr>
      <w:r>
        <w:rPr>
          <w:rtl w:val="0"/>
        </w:rPr>
        <w:t>To standardize the data</w:t>
      </w:r>
      <w:r>
        <w:rPr>
          <w:rtl w:val="0"/>
        </w:rPr>
        <w:br w:type="textWrapping"/>
      </w:r>
    </w:p>
    <w:p w14:paraId="00000387">
      <w:r>
        <w:pict>
          <v:rect id="_x0000_i1167" o:spt="1" style="height:1.5pt;width:0pt;" fillcolor="#A0A0A0" filled="t" stroked="f" coordsize="21600,21600" o:hr="t" o:hrstd="t" o:hralign="center">
            <v:path/>
            <v:fill on="t" focussize="0,0"/>
            <v:stroke on="f"/>
            <v:imagedata o:title=""/>
            <o:lock v:ext="edit"/>
            <w10:wrap type="none"/>
            <w10:anchorlock/>
          </v:rect>
        </w:pict>
      </w:r>
    </w:p>
    <w:p w14:paraId="00000388">
      <w:pPr>
        <w:pStyle w:val="4"/>
        <w:keepNext w:val="0"/>
        <w:keepLines w:val="0"/>
        <w:spacing w:before="280"/>
        <w:rPr>
          <w:b/>
          <w:color w:val="000000"/>
          <w:sz w:val="26"/>
          <w:szCs w:val="26"/>
        </w:rPr>
      </w:pPr>
      <w:bookmarkStart w:id="136" w:name="_b5vb018m6fem" w:colFirst="0" w:colLast="0"/>
      <w:bookmarkEnd w:id="136"/>
      <w:r>
        <w:rPr>
          <w:b/>
          <w:color w:val="000000"/>
          <w:sz w:val="26"/>
          <w:szCs w:val="26"/>
          <w:rtl w:val="0"/>
        </w:rPr>
        <w:t>17. What does the term "precision" refer to in a classification context?</w:t>
      </w:r>
    </w:p>
    <w:p w14:paraId="00000389">
      <w:pPr>
        <w:numPr>
          <w:ilvl w:val="0"/>
          <w:numId w:val="134"/>
        </w:numPr>
        <w:spacing w:before="240" w:after="0" w:afterAutospacing="0"/>
        <w:ind w:left="720" w:hanging="360"/>
      </w:pPr>
      <w:r>
        <w:rPr>
          <w:rtl w:val="0"/>
        </w:rPr>
        <w:t>The ratio of true positives to the total number of positive predictions</w:t>
      </w:r>
      <w:r>
        <w:rPr>
          <w:rtl w:val="0"/>
        </w:rPr>
        <w:br w:type="textWrapping"/>
      </w:r>
    </w:p>
    <w:p w14:paraId="0000038A">
      <w:pPr>
        <w:numPr>
          <w:ilvl w:val="0"/>
          <w:numId w:val="134"/>
        </w:numPr>
        <w:spacing w:before="0" w:beforeAutospacing="0" w:after="0" w:afterAutospacing="0"/>
        <w:ind w:left="720" w:hanging="360"/>
      </w:pPr>
      <w:r>
        <w:rPr>
          <w:rtl w:val="0"/>
        </w:rPr>
        <w:t>The ratio of true positives to the sum of true positives and false negatives</w:t>
      </w:r>
      <w:r>
        <w:rPr>
          <w:rtl w:val="0"/>
        </w:rPr>
        <w:br w:type="textWrapping"/>
      </w:r>
    </w:p>
    <w:p w14:paraId="0000038B">
      <w:pPr>
        <w:numPr>
          <w:ilvl w:val="0"/>
          <w:numId w:val="134"/>
        </w:numPr>
        <w:spacing w:before="0" w:beforeAutospacing="0" w:after="0" w:afterAutospacing="0"/>
        <w:ind w:left="720" w:hanging="360"/>
      </w:pPr>
      <w:r>
        <w:rPr>
          <w:b/>
          <w:rtl w:val="0"/>
        </w:rPr>
        <w:t>The ratio of true positives to the sum of true positives and false positives</w:t>
      </w:r>
      <w:r>
        <w:rPr>
          <w:b/>
          <w:rtl w:val="0"/>
        </w:rPr>
        <w:br w:type="textWrapping"/>
      </w:r>
    </w:p>
    <w:p w14:paraId="0000038C">
      <w:pPr>
        <w:numPr>
          <w:ilvl w:val="0"/>
          <w:numId w:val="134"/>
        </w:numPr>
        <w:spacing w:before="0" w:beforeAutospacing="0" w:after="240"/>
        <w:ind w:left="720" w:hanging="360"/>
      </w:pPr>
      <w:r>
        <w:rPr>
          <w:rtl w:val="0"/>
        </w:rPr>
        <w:t>The ratio of true positives to the total number of actual positives in the dataset</w:t>
      </w:r>
      <w:r>
        <w:rPr>
          <w:rtl w:val="0"/>
        </w:rPr>
        <w:br w:type="textWrapping"/>
      </w:r>
    </w:p>
    <w:p w14:paraId="0000038D">
      <w:r>
        <w:pict>
          <v:rect id="_x0000_i1168" o:spt="1" style="height:1.5pt;width:0pt;" fillcolor="#A0A0A0" filled="t" stroked="f" coordsize="21600,21600" o:hr="t" o:hrstd="t" o:hralign="center">
            <v:path/>
            <v:fill on="t" focussize="0,0"/>
            <v:stroke on="f"/>
            <v:imagedata o:title=""/>
            <o:lock v:ext="edit"/>
            <w10:wrap type="none"/>
            <w10:anchorlock/>
          </v:rect>
        </w:pict>
      </w:r>
    </w:p>
    <w:p w14:paraId="0000038E">
      <w:pPr>
        <w:pStyle w:val="4"/>
        <w:keepNext w:val="0"/>
        <w:keepLines w:val="0"/>
        <w:spacing w:before="280"/>
        <w:rPr>
          <w:b/>
          <w:color w:val="000000"/>
          <w:sz w:val="26"/>
          <w:szCs w:val="26"/>
        </w:rPr>
      </w:pPr>
      <w:bookmarkStart w:id="137" w:name="_vwugr3n5434z" w:colFirst="0" w:colLast="0"/>
      <w:bookmarkEnd w:id="137"/>
      <w:r>
        <w:rPr>
          <w:b/>
          <w:color w:val="000000"/>
          <w:sz w:val="26"/>
          <w:szCs w:val="26"/>
          <w:rtl w:val="0"/>
        </w:rPr>
        <w:t>18. What is the key difference between supervised and unsupervised learning?</w:t>
      </w:r>
    </w:p>
    <w:p w14:paraId="0000038F">
      <w:pPr>
        <w:numPr>
          <w:ilvl w:val="0"/>
          <w:numId w:val="135"/>
        </w:numPr>
        <w:spacing w:before="240" w:after="0" w:afterAutospacing="0"/>
        <w:ind w:left="720" w:hanging="360"/>
      </w:pPr>
      <w:r>
        <w:rPr>
          <w:b/>
          <w:rtl w:val="0"/>
        </w:rPr>
        <w:t>Supervised learning requires labeled data, while unsupervised learning does not.</w:t>
      </w:r>
      <w:r>
        <w:rPr>
          <w:b/>
          <w:rtl w:val="0"/>
        </w:rPr>
        <w:br w:type="textWrapping"/>
      </w:r>
    </w:p>
    <w:p w14:paraId="00000390">
      <w:pPr>
        <w:numPr>
          <w:ilvl w:val="0"/>
          <w:numId w:val="135"/>
        </w:numPr>
        <w:spacing w:before="0" w:beforeAutospacing="0" w:after="0" w:afterAutospacing="0"/>
        <w:ind w:left="720" w:hanging="360"/>
      </w:pPr>
      <w:r>
        <w:rPr>
          <w:rtl w:val="0"/>
        </w:rPr>
        <w:t>Supervised learning predicts labels, while unsupervised learning discovers patterns.</w:t>
      </w:r>
      <w:r>
        <w:rPr>
          <w:rtl w:val="0"/>
        </w:rPr>
        <w:br w:type="textWrapping"/>
      </w:r>
    </w:p>
    <w:p w14:paraId="00000391">
      <w:pPr>
        <w:numPr>
          <w:ilvl w:val="0"/>
          <w:numId w:val="135"/>
        </w:numPr>
        <w:spacing w:before="0" w:beforeAutospacing="0" w:after="0" w:afterAutospacing="0"/>
        <w:ind w:left="720" w:hanging="360"/>
      </w:pPr>
      <w:r>
        <w:rPr>
          <w:rtl w:val="0"/>
        </w:rPr>
        <w:t>Supervised learning is used for classification, while unsupervised learning is used for regression.</w:t>
      </w:r>
      <w:r>
        <w:rPr>
          <w:rtl w:val="0"/>
        </w:rPr>
        <w:br w:type="textWrapping"/>
      </w:r>
    </w:p>
    <w:p w14:paraId="00000392">
      <w:pPr>
        <w:numPr>
          <w:ilvl w:val="0"/>
          <w:numId w:val="135"/>
        </w:numPr>
        <w:spacing w:before="0" w:beforeAutospacing="0" w:after="240"/>
        <w:ind w:left="720" w:hanging="360"/>
      </w:pPr>
      <w:r>
        <w:rPr>
          <w:rtl w:val="0"/>
        </w:rPr>
        <w:t>Supervised learning is always more accurate than unsupervised learning.</w:t>
      </w:r>
      <w:r>
        <w:rPr>
          <w:rtl w:val="0"/>
        </w:rPr>
        <w:br w:type="textWrapping"/>
      </w:r>
    </w:p>
    <w:p w14:paraId="00000393">
      <w:r>
        <w:pict>
          <v:rect id="_x0000_i1169" o:spt="1" style="height:1.5pt;width:0pt;" fillcolor="#A0A0A0" filled="t" stroked="f" coordsize="21600,21600" o:hr="t" o:hrstd="t" o:hralign="center">
            <v:path/>
            <v:fill on="t" focussize="0,0"/>
            <v:stroke on="f"/>
            <v:imagedata o:title=""/>
            <o:lock v:ext="edit"/>
            <w10:wrap type="none"/>
            <w10:anchorlock/>
          </v:rect>
        </w:pict>
      </w:r>
    </w:p>
    <w:p w14:paraId="00000394">
      <w:pPr>
        <w:pStyle w:val="4"/>
        <w:keepNext w:val="0"/>
        <w:keepLines w:val="0"/>
        <w:spacing w:before="280"/>
        <w:rPr>
          <w:b/>
          <w:color w:val="000000"/>
          <w:sz w:val="26"/>
          <w:szCs w:val="26"/>
        </w:rPr>
      </w:pPr>
      <w:bookmarkStart w:id="138" w:name="_rzj4edgh4voj" w:colFirst="0" w:colLast="0"/>
      <w:bookmarkEnd w:id="138"/>
      <w:r>
        <w:rPr>
          <w:b/>
          <w:color w:val="000000"/>
          <w:sz w:val="26"/>
          <w:szCs w:val="26"/>
          <w:rtl w:val="0"/>
        </w:rPr>
        <w:t>19. Which type of machine learning algorithm falls under the category of 'unsupervised learning'?</w:t>
      </w:r>
    </w:p>
    <w:p w14:paraId="00000395">
      <w:pPr>
        <w:numPr>
          <w:ilvl w:val="0"/>
          <w:numId w:val="136"/>
        </w:numPr>
        <w:spacing w:before="240" w:after="0" w:afterAutospacing="0"/>
        <w:ind w:left="720" w:hanging="360"/>
      </w:pPr>
      <w:r>
        <w:rPr>
          <w:rtl w:val="0"/>
        </w:rPr>
        <w:t>Linear Regression</w:t>
      </w:r>
      <w:r>
        <w:rPr>
          <w:rtl w:val="0"/>
        </w:rPr>
        <w:br w:type="textWrapping"/>
      </w:r>
    </w:p>
    <w:p w14:paraId="00000396">
      <w:pPr>
        <w:numPr>
          <w:ilvl w:val="0"/>
          <w:numId w:val="136"/>
        </w:numPr>
        <w:spacing w:before="0" w:beforeAutospacing="0" w:after="0" w:afterAutospacing="0"/>
        <w:ind w:left="720" w:hanging="360"/>
      </w:pPr>
      <w:r>
        <w:rPr>
          <w:b/>
          <w:rtl w:val="0"/>
        </w:rPr>
        <w:t>K-means Clustering</w:t>
      </w:r>
      <w:r>
        <w:rPr>
          <w:b/>
          <w:rtl w:val="0"/>
        </w:rPr>
        <w:br w:type="textWrapping"/>
      </w:r>
    </w:p>
    <w:p w14:paraId="00000397">
      <w:pPr>
        <w:numPr>
          <w:ilvl w:val="0"/>
          <w:numId w:val="136"/>
        </w:numPr>
        <w:spacing w:before="0" w:beforeAutospacing="0" w:after="0" w:afterAutospacing="0"/>
        <w:ind w:left="720" w:hanging="360"/>
      </w:pPr>
      <w:r>
        <w:rPr>
          <w:rtl w:val="0"/>
        </w:rPr>
        <w:t>Decision Trees</w:t>
      </w:r>
      <w:r>
        <w:rPr>
          <w:rtl w:val="0"/>
        </w:rPr>
        <w:br w:type="textWrapping"/>
      </w:r>
    </w:p>
    <w:p w14:paraId="00000398">
      <w:pPr>
        <w:numPr>
          <w:ilvl w:val="0"/>
          <w:numId w:val="136"/>
        </w:numPr>
        <w:spacing w:before="0" w:beforeAutospacing="0" w:after="240"/>
        <w:ind w:left="720" w:hanging="360"/>
      </w:pPr>
      <w:r>
        <w:rPr>
          <w:rtl w:val="0"/>
        </w:rPr>
        <w:t>Random Forest</w:t>
      </w:r>
      <w:r>
        <w:rPr>
          <w:rtl w:val="0"/>
        </w:rPr>
        <w:br w:type="textWrapping"/>
      </w:r>
    </w:p>
    <w:p w14:paraId="00000399">
      <w:r>
        <w:pict>
          <v:rect id="_x0000_i1170" o:spt="1" style="height:1.5pt;width:0pt;" fillcolor="#A0A0A0" filled="t" stroked="f" coordsize="21600,21600" o:hr="t" o:hrstd="t" o:hralign="center">
            <v:path/>
            <v:fill on="t" focussize="0,0"/>
            <v:stroke on="f"/>
            <v:imagedata o:title=""/>
            <o:lock v:ext="edit"/>
            <w10:wrap type="none"/>
            <w10:anchorlock/>
          </v:rect>
        </w:pict>
      </w:r>
    </w:p>
    <w:p w14:paraId="0000039A">
      <w:pPr>
        <w:spacing w:before="240" w:after="240"/>
      </w:pPr>
      <w:r>
        <w:rPr>
          <w:rtl w:val="0"/>
        </w:rPr>
        <w:t>If you'd like, I can prepare these as a formatted quiz, flashcards, or another format for easy study!</w:t>
      </w:r>
    </w:p>
    <w:p w14:paraId="0000039B">
      <w:pPr>
        <w:spacing w:before="240" w:after="240"/>
      </w:pPr>
      <w:r>
        <w:rPr>
          <w:rtl w:val="0"/>
        </w:rPr>
        <w:t>Here are the questions with their correct answers highlighted:</w:t>
      </w:r>
    </w:p>
    <w:p w14:paraId="0000039C">
      <w:r>
        <w:pict>
          <v:rect id="_x0000_i1171" o:spt="1" style="height:1.5pt;width:0pt;" fillcolor="#A0A0A0" filled="t" stroked="f" coordsize="21600,21600" o:hr="t" o:hrstd="t" o:hralign="center">
            <v:path/>
            <v:fill on="t" focussize="0,0"/>
            <v:stroke on="f"/>
            <v:imagedata o:title=""/>
            <o:lock v:ext="edit"/>
            <w10:wrap type="none"/>
            <w10:anchorlock/>
          </v:rect>
        </w:pict>
      </w:r>
    </w:p>
    <w:p w14:paraId="0000039D">
      <w:pPr>
        <w:pStyle w:val="4"/>
        <w:keepNext w:val="0"/>
        <w:keepLines w:val="0"/>
        <w:spacing w:before="280"/>
        <w:rPr>
          <w:b/>
          <w:color w:val="000000"/>
          <w:sz w:val="26"/>
          <w:szCs w:val="26"/>
        </w:rPr>
      </w:pPr>
      <w:bookmarkStart w:id="139" w:name="_8uk3rrbi5vxg" w:colFirst="0" w:colLast="0"/>
      <w:bookmarkEnd w:id="139"/>
      <w:r>
        <w:rPr>
          <w:b/>
          <w:color w:val="000000"/>
          <w:sz w:val="26"/>
          <w:szCs w:val="26"/>
          <w:rtl w:val="0"/>
        </w:rPr>
        <w:t>1. Which of the following statements is false about Ensemble learning?</w:t>
      </w:r>
    </w:p>
    <w:p w14:paraId="0000039E">
      <w:pPr>
        <w:numPr>
          <w:ilvl w:val="0"/>
          <w:numId w:val="137"/>
        </w:numPr>
        <w:spacing w:before="240" w:after="0" w:afterAutospacing="0"/>
        <w:ind w:left="720" w:hanging="360"/>
      </w:pPr>
      <w:r>
        <w:rPr>
          <w:rtl w:val="0"/>
        </w:rPr>
        <w:t>It is a supervised learning algorithm</w:t>
      </w:r>
      <w:r>
        <w:rPr>
          <w:rtl w:val="0"/>
        </w:rPr>
        <w:br w:type="textWrapping"/>
      </w:r>
      <w:r>
        <w:rPr>
          <w:rtl w:val="0"/>
        </w:rPr>
        <w:t xml:space="preserve"> </w:t>
      </w:r>
      <w:r>
        <w:rPr>
          <w:b/>
          <w:rtl w:val="0"/>
        </w:rPr>
        <w:t>2. It is an unsupervised learning algorithm</w:t>
      </w:r>
      <w:r>
        <w:rPr>
          <w:b/>
          <w:rtl w:val="0"/>
        </w:rPr>
        <w:br w:type="textWrapping"/>
      </w:r>
    </w:p>
    <w:p w14:paraId="0000039F">
      <w:pPr>
        <w:numPr>
          <w:ilvl w:val="0"/>
          <w:numId w:val="137"/>
        </w:numPr>
        <w:spacing w:before="0" w:beforeAutospacing="0" w:after="0" w:afterAutospacing="0"/>
        <w:ind w:left="720" w:hanging="360"/>
      </w:pPr>
      <w:r>
        <w:rPr>
          <w:rtl w:val="0"/>
        </w:rPr>
        <w:t>More random algorithms can be used to produce a stronger ensemble</w:t>
      </w:r>
      <w:r>
        <w:rPr>
          <w:rtl w:val="0"/>
        </w:rPr>
        <w:br w:type="textWrapping"/>
      </w:r>
    </w:p>
    <w:p w14:paraId="000003A0">
      <w:pPr>
        <w:numPr>
          <w:ilvl w:val="0"/>
          <w:numId w:val="137"/>
        </w:numPr>
        <w:spacing w:before="0" w:beforeAutospacing="0" w:after="240"/>
        <w:ind w:left="720" w:hanging="360"/>
      </w:pPr>
      <w:r>
        <w:rPr>
          <w:rtl w:val="0"/>
        </w:rPr>
        <w:t>Ensembles can be shown to have more flexibility in the functions they can represent</w:t>
      </w:r>
      <w:r>
        <w:rPr>
          <w:rtl w:val="0"/>
        </w:rPr>
        <w:br w:type="textWrapping"/>
      </w:r>
    </w:p>
    <w:p w14:paraId="000003A1">
      <w:r>
        <w:pict>
          <v:rect id="_x0000_i1172" o:spt="1" style="height:1.5pt;width:0pt;" fillcolor="#A0A0A0" filled="t" stroked="f" coordsize="21600,21600" o:hr="t" o:hrstd="t" o:hralign="center">
            <v:path/>
            <v:fill on="t" focussize="0,0"/>
            <v:stroke on="f"/>
            <v:imagedata o:title=""/>
            <o:lock v:ext="edit"/>
            <w10:wrap type="none"/>
            <w10:anchorlock/>
          </v:rect>
        </w:pict>
      </w:r>
    </w:p>
    <w:p w14:paraId="000003A2">
      <w:pPr>
        <w:pStyle w:val="4"/>
        <w:keepNext w:val="0"/>
        <w:keepLines w:val="0"/>
        <w:spacing w:before="280"/>
        <w:rPr>
          <w:b/>
          <w:color w:val="000000"/>
          <w:sz w:val="26"/>
          <w:szCs w:val="26"/>
        </w:rPr>
      </w:pPr>
      <w:bookmarkStart w:id="140" w:name="_5u2xdm2584po" w:colFirst="0" w:colLast="0"/>
      <w:bookmarkEnd w:id="140"/>
      <w:r>
        <w:rPr>
          <w:b/>
          <w:color w:val="000000"/>
          <w:sz w:val="26"/>
          <w:szCs w:val="26"/>
          <w:rtl w:val="0"/>
        </w:rPr>
        <w:t>2. Which of the following statements is true about AdaBoost?</w:t>
      </w:r>
    </w:p>
    <w:p w14:paraId="000003A3">
      <w:pPr>
        <w:numPr>
          <w:ilvl w:val="0"/>
          <w:numId w:val="138"/>
        </w:numPr>
        <w:spacing w:before="240" w:after="0" w:afterAutospacing="0"/>
        <w:ind w:left="720" w:hanging="360"/>
      </w:pPr>
      <w:r>
        <w:rPr>
          <w:rtl w:val="0"/>
        </w:rPr>
        <w:t>It is particularly prone to overfitting on noisy datasets</w:t>
      </w:r>
      <w:r>
        <w:rPr>
          <w:rtl w:val="0"/>
        </w:rPr>
        <w:br w:type="textWrapping"/>
      </w:r>
    </w:p>
    <w:p w14:paraId="000003A4">
      <w:pPr>
        <w:numPr>
          <w:ilvl w:val="0"/>
          <w:numId w:val="138"/>
        </w:numPr>
        <w:spacing w:before="0" w:beforeAutospacing="0" w:after="0" w:afterAutospacing="0"/>
        <w:ind w:left="720" w:hanging="360"/>
      </w:pPr>
      <w:r>
        <w:rPr>
          <w:rtl w:val="0"/>
        </w:rPr>
        <w:t>Complexity of the weak learner is important in AdaBoost</w:t>
      </w:r>
      <w:r>
        <w:rPr>
          <w:rtl w:val="0"/>
        </w:rPr>
        <w:br w:type="textWrapping"/>
      </w:r>
    </w:p>
    <w:p w14:paraId="000003A5">
      <w:pPr>
        <w:numPr>
          <w:ilvl w:val="0"/>
          <w:numId w:val="138"/>
        </w:numPr>
        <w:spacing w:before="0" w:beforeAutospacing="0" w:after="240"/>
        <w:ind w:left="720" w:hanging="360"/>
      </w:pPr>
      <w:r>
        <w:rPr>
          <w:rtl w:val="0"/>
        </w:rPr>
        <w:t>It is generally more prone to overfitting</w:t>
      </w:r>
      <w:r>
        <w:rPr>
          <w:rtl w:val="0"/>
        </w:rPr>
        <w:br w:type="textWrapping"/>
      </w:r>
      <w:r>
        <w:rPr>
          <w:rtl w:val="0"/>
        </w:rPr>
        <w:t xml:space="preserve"> </w:t>
      </w:r>
      <w:r>
        <w:rPr>
          <w:b/>
          <w:rtl w:val="0"/>
        </w:rPr>
        <w:t>4. It improves classification accuracy</w:t>
      </w:r>
      <w:r>
        <w:rPr>
          <w:b/>
          <w:rtl w:val="0"/>
        </w:rPr>
        <w:br w:type="textWrapping"/>
      </w:r>
    </w:p>
    <w:p w14:paraId="000003A6">
      <w:r>
        <w:pict>
          <v:rect id="_x0000_i1173" o:spt="1" style="height:1.5pt;width:0pt;" fillcolor="#A0A0A0" filled="t" stroked="f" coordsize="21600,21600" o:hr="t" o:hrstd="t" o:hralign="center">
            <v:path/>
            <v:fill on="t" focussize="0,0"/>
            <v:stroke on="f"/>
            <v:imagedata o:title=""/>
            <o:lock v:ext="edit"/>
            <w10:wrap type="none"/>
            <w10:anchorlock/>
          </v:rect>
        </w:pict>
      </w:r>
    </w:p>
    <w:p w14:paraId="000003A7">
      <w:pPr>
        <w:pStyle w:val="4"/>
        <w:keepNext w:val="0"/>
        <w:keepLines w:val="0"/>
        <w:spacing w:before="280"/>
        <w:rPr>
          <w:b/>
          <w:color w:val="000000"/>
          <w:sz w:val="26"/>
          <w:szCs w:val="26"/>
        </w:rPr>
      </w:pPr>
      <w:bookmarkStart w:id="141" w:name="_k7agkeez5848" w:colFirst="0" w:colLast="0"/>
      <w:bookmarkEnd w:id="141"/>
      <w:r>
        <w:rPr>
          <w:b/>
          <w:color w:val="000000"/>
          <w:sz w:val="26"/>
          <w:szCs w:val="26"/>
          <w:rtl w:val="0"/>
        </w:rPr>
        <w:t>3. What kind of algorithm is logistic regression?</w:t>
      </w:r>
    </w:p>
    <w:p w14:paraId="000003A8">
      <w:pPr>
        <w:numPr>
          <w:ilvl w:val="0"/>
          <w:numId w:val="139"/>
        </w:numPr>
        <w:spacing w:before="240" w:after="0" w:afterAutospacing="0"/>
        <w:ind w:left="720" w:hanging="360"/>
      </w:pPr>
      <w:r>
        <w:rPr>
          <w:rtl w:val="0"/>
        </w:rPr>
        <w:t>Cost function minimization</w:t>
      </w:r>
      <w:r>
        <w:rPr>
          <w:rtl w:val="0"/>
        </w:rPr>
        <w:br w:type="textWrapping"/>
      </w:r>
    </w:p>
    <w:p w14:paraId="000003A9">
      <w:pPr>
        <w:numPr>
          <w:ilvl w:val="0"/>
          <w:numId w:val="139"/>
        </w:numPr>
        <w:spacing w:before="0" w:beforeAutospacing="0" w:after="0" w:afterAutospacing="0"/>
        <w:ind w:left="720" w:hanging="360"/>
      </w:pPr>
      <w:r>
        <w:rPr>
          <w:rtl w:val="0"/>
        </w:rPr>
        <w:t>Ranking</w:t>
      </w:r>
      <w:r>
        <w:rPr>
          <w:rtl w:val="0"/>
        </w:rPr>
        <w:br w:type="textWrapping"/>
      </w:r>
    </w:p>
    <w:p w14:paraId="000003AA">
      <w:pPr>
        <w:numPr>
          <w:ilvl w:val="0"/>
          <w:numId w:val="139"/>
        </w:numPr>
        <w:spacing w:before="0" w:beforeAutospacing="0" w:after="240"/>
        <w:ind w:left="720" w:hanging="360"/>
      </w:pPr>
      <w:r>
        <w:rPr>
          <w:rtl w:val="0"/>
        </w:rPr>
        <w:t>Regression</w:t>
      </w:r>
      <w:r>
        <w:rPr>
          <w:rtl w:val="0"/>
        </w:rPr>
        <w:br w:type="textWrapping"/>
      </w:r>
      <w:r>
        <w:rPr>
          <w:rtl w:val="0"/>
        </w:rPr>
        <w:t xml:space="preserve"> </w:t>
      </w:r>
      <w:r>
        <w:rPr>
          <w:b/>
          <w:rtl w:val="0"/>
        </w:rPr>
        <w:t>4. Classification</w:t>
      </w:r>
      <w:r>
        <w:rPr>
          <w:b/>
          <w:rtl w:val="0"/>
        </w:rPr>
        <w:br w:type="textWrapping"/>
      </w:r>
    </w:p>
    <w:p w14:paraId="000003AB">
      <w:r>
        <w:pict>
          <v:rect id="_x0000_i1174" o:spt="1" style="height:1.5pt;width:0pt;" fillcolor="#A0A0A0" filled="t" stroked="f" coordsize="21600,21600" o:hr="t" o:hrstd="t" o:hralign="center">
            <v:path/>
            <v:fill on="t" focussize="0,0"/>
            <v:stroke on="f"/>
            <v:imagedata o:title=""/>
            <o:lock v:ext="edit"/>
            <w10:wrap type="none"/>
            <w10:anchorlock/>
          </v:rect>
        </w:pict>
      </w:r>
    </w:p>
    <w:p w14:paraId="000003AC">
      <w:pPr>
        <w:pStyle w:val="4"/>
        <w:keepNext w:val="0"/>
        <w:keepLines w:val="0"/>
        <w:spacing w:before="280"/>
        <w:rPr>
          <w:b/>
          <w:color w:val="000000"/>
          <w:sz w:val="26"/>
          <w:szCs w:val="26"/>
        </w:rPr>
      </w:pPr>
      <w:bookmarkStart w:id="142" w:name="_xw615sn355me" w:colFirst="0" w:colLast="0"/>
      <w:bookmarkEnd w:id="142"/>
      <w:r>
        <w:rPr>
          <w:b/>
          <w:color w:val="000000"/>
          <w:sz w:val="26"/>
          <w:szCs w:val="26"/>
          <w:rtl w:val="0"/>
        </w:rPr>
        <w:t>4. The output in a logistic regression problem is yes (equivalent to 1 or true). What is its possible value?</w:t>
      </w:r>
    </w:p>
    <w:p w14:paraId="000003AD">
      <w:pPr>
        <w:numPr>
          <w:ilvl w:val="0"/>
          <w:numId w:val="140"/>
        </w:numPr>
        <w:spacing w:before="240" w:after="0" w:afterAutospacing="0"/>
        <w:ind w:left="720" w:hanging="360"/>
      </w:pPr>
      <w:r>
        <w:rPr>
          <w:rtl w:val="0"/>
        </w:rPr>
        <w:t>Greater than 0.5</w:t>
      </w:r>
      <w:r>
        <w:rPr>
          <w:rtl w:val="0"/>
        </w:rPr>
        <w:br w:type="textWrapping"/>
      </w:r>
      <w:r>
        <w:rPr>
          <w:rtl w:val="0"/>
        </w:rPr>
        <w:t xml:space="preserve"> </w:t>
      </w:r>
      <w:r>
        <w:rPr>
          <w:b/>
          <w:rtl w:val="0"/>
        </w:rPr>
        <w:t>2. Depends on the algorithm's threshold value</w:t>
      </w:r>
      <w:r>
        <w:rPr>
          <w:b/>
          <w:rtl w:val="0"/>
        </w:rPr>
        <w:br w:type="textWrapping"/>
      </w:r>
    </w:p>
    <w:p w14:paraId="000003AE">
      <w:pPr>
        <w:numPr>
          <w:ilvl w:val="0"/>
          <w:numId w:val="140"/>
        </w:numPr>
        <w:spacing w:before="0" w:beforeAutospacing="0" w:after="0" w:afterAutospacing="0"/>
        <w:ind w:left="720" w:hanging="360"/>
      </w:pPr>
      <w:r>
        <w:rPr>
          <w:rtl w:val="0"/>
        </w:rPr>
        <w:t>Greater than 0.6</w:t>
      </w:r>
      <w:r>
        <w:rPr>
          <w:rtl w:val="0"/>
        </w:rPr>
        <w:br w:type="textWrapping"/>
      </w:r>
    </w:p>
    <w:p w14:paraId="000003AF">
      <w:pPr>
        <w:numPr>
          <w:ilvl w:val="0"/>
          <w:numId w:val="140"/>
        </w:numPr>
        <w:spacing w:before="0" w:beforeAutospacing="0" w:after="240"/>
        <w:ind w:left="720" w:hanging="360"/>
      </w:pPr>
      <w:r>
        <w:rPr>
          <w:rtl w:val="0"/>
        </w:rPr>
        <w:t>Equal to 1</w:t>
      </w:r>
      <w:r>
        <w:rPr>
          <w:rtl w:val="0"/>
        </w:rPr>
        <w:br w:type="textWrapping"/>
      </w:r>
    </w:p>
    <w:p w14:paraId="000003B0">
      <w:r>
        <w:pict>
          <v:rect id="_x0000_i1175" o:spt="1" style="height:1.5pt;width:0pt;" fillcolor="#A0A0A0" filled="t" stroked="f" coordsize="21600,21600" o:hr="t" o:hrstd="t" o:hralign="center">
            <v:path/>
            <v:fill on="t" focussize="0,0"/>
            <v:stroke on="f"/>
            <v:imagedata o:title=""/>
            <o:lock v:ext="edit"/>
            <w10:wrap type="none"/>
            <w10:anchorlock/>
          </v:rect>
        </w:pict>
      </w:r>
    </w:p>
    <w:p w14:paraId="000003B1">
      <w:pPr>
        <w:pStyle w:val="4"/>
        <w:keepNext w:val="0"/>
        <w:keepLines w:val="0"/>
        <w:spacing w:before="280"/>
        <w:rPr>
          <w:b/>
          <w:color w:val="000000"/>
          <w:sz w:val="26"/>
          <w:szCs w:val="26"/>
        </w:rPr>
      </w:pPr>
      <w:bookmarkStart w:id="143" w:name="_a90k9uspir8" w:colFirst="0" w:colLast="0"/>
      <w:bookmarkEnd w:id="143"/>
      <w:r>
        <w:rPr>
          <w:b/>
          <w:color w:val="000000"/>
          <w:sz w:val="26"/>
          <w:szCs w:val="26"/>
          <w:rtl w:val="0"/>
        </w:rPr>
        <w:t>5. Which of the following statements is not true about SVM?</w:t>
      </w:r>
    </w:p>
    <w:p w14:paraId="000003B2">
      <w:pPr>
        <w:numPr>
          <w:ilvl w:val="0"/>
          <w:numId w:val="141"/>
        </w:numPr>
        <w:spacing w:before="240" w:after="0" w:afterAutospacing="0"/>
        <w:ind w:left="720" w:hanging="360"/>
      </w:pPr>
      <w:r>
        <w:rPr>
          <w:rtl w:val="0"/>
        </w:rPr>
        <w:t>It is memory efficient</w:t>
      </w:r>
      <w:r>
        <w:rPr>
          <w:rtl w:val="0"/>
        </w:rPr>
        <w:br w:type="textWrapping"/>
      </w:r>
    </w:p>
    <w:p w14:paraId="000003B3">
      <w:pPr>
        <w:numPr>
          <w:ilvl w:val="0"/>
          <w:numId w:val="141"/>
        </w:numPr>
        <w:spacing w:before="0" w:beforeAutospacing="0" w:after="0" w:afterAutospacing="0"/>
        <w:ind w:left="720" w:hanging="360"/>
      </w:pPr>
      <w:r>
        <w:rPr>
          <w:rtl w:val="0"/>
        </w:rPr>
        <w:t>It can address a large number of predictor variables</w:t>
      </w:r>
      <w:r>
        <w:rPr>
          <w:rtl w:val="0"/>
        </w:rPr>
        <w:br w:type="textWrapping"/>
      </w:r>
    </w:p>
    <w:p w14:paraId="000003B4">
      <w:pPr>
        <w:numPr>
          <w:ilvl w:val="0"/>
          <w:numId w:val="141"/>
        </w:numPr>
        <w:spacing w:before="0" w:beforeAutospacing="0" w:after="240"/>
        <w:ind w:left="720" w:hanging="360"/>
      </w:pPr>
      <w:r>
        <w:rPr>
          <w:rtl w:val="0"/>
        </w:rPr>
        <w:t>It is versatile</w:t>
      </w:r>
      <w:r>
        <w:rPr>
          <w:rtl w:val="0"/>
        </w:rPr>
        <w:br w:type="textWrapping"/>
      </w:r>
      <w:r>
        <w:rPr>
          <w:rtl w:val="0"/>
        </w:rPr>
        <w:t xml:space="preserve"> </w:t>
      </w:r>
      <w:r>
        <w:rPr>
          <w:b/>
          <w:rtl w:val="0"/>
        </w:rPr>
        <w:t>4. It doesn't require feature scaling</w:t>
      </w:r>
      <w:r>
        <w:rPr>
          <w:b/>
          <w:rtl w:val="0"/>
        </w:rPr>
        <w:br w:type="textWrapping"/>
      </w:r>
    </w:p>
    <w:p w14:paraId="000003B5">
      <w:r>
        <w:pict>
          <v:rect id="_x0000_i1176" o:spt="1" style="height:1.5pt;width:0pt;" fillcolor="#A0A0A0" filled="t" stroked="f" coordsize="21600,21600" o:hr="t" o:hrstd="t" o:hralign="center">
            <v:path/>
            <v:fill on="t" focussize="0,0"/>
            <v:stroke on="f"/>
            <v:imagedata o:title=""/>
            <o:lock v:ext="edit"/>
            <w10:wrap type="none"/>
            <w10:anchorlock/>
          </v:rect>
        </w:pict>
      </w:r>
    </w:p>
    <w:p w14:paraId="000003B6">
      <w:pPr>
        <w:pStyle w:val="4"/>
        <w:keepNext w:val="0"/>
        <w:keepLines w:val="0"/>
        <w:spacing w:before="280"/>
        <w:rPr>
          <w:b/>
          <w:color w:val="000000"/>
          <w:sz w:val="26"/>
          <w:szCs w:val="26"/>
        </w:rPr>
      </w:pPr>
      <w:bookmarkStart w:id="144" w:name="_14sd22m19ldq" w:colFirst="0" w:colLast="0"/>
      <w:bookmarkEnd w:id="144"/>
      <w:r>
        <w:rPr>
          <w:b/>
          <w:color w:val="000000"/>
          <w:sz w:val="26"/>
          <w:szCs w:val="26"/>
          <w:rtl w:val="0"/>
        </w:rPr>
        <w:t>6. Which of the following statements is not true about the Decision tree?</w:t>
      </w:r>
    </w:p>
    <w:p w14:paraId="000003B7">
      <w:pPr>
        <w:spacing w:before="240" w:after="240"/>
      </w:pPr>
      <w:r>
        <w:rPr>
          <w:b/>
          <w:rtl w:val="0"/>
        </w:rPr>
        <w:t>1. It can be applied on binary classification problems only</w:t>
      </w:r>
      <w:r>
        <w:rPr>
          <w:b/>
          <w:rtl w:val="0"/>
        </w:rPr>
        <w:br w:type="textWrapping"/>
      </w:r>
      <w:r>
        <w:rPr>
          <w:rtl w:val="0"/>
        </w:rPr>
        <w:t xml:space="preserve"> 2. It is a predictor that predicts the label associated with an instance by traveling from a root node of a tree to a leaf</w:t>
      </w:r>
      <w:r>
        <w:rPr>
          <w:rtl w:val="0"/>
        </w:rPr>
        <w:br w:type="textWrapping"/>
      </w:r>
      <w:r>
        <w:rPr>
          <w:rtl w:val="0"/>
        </w:rPr>
        <w:t xml:space="preserve"> 3. At each node, the successor child is chosen on the basis of a splitting of the input space</w:t>
      </w:r>
      <w:r>
        <w:rPr>
          <w:rtl w:val="0"/>
        </w:rPr>
        <w:br w:type="textWrapping"/>
      </w:r>
      <w:r>
        <w:rPr>
          <w:rtl w:val="0"/>
        </w:rPr>
        <w:t xml:space="preserve"> 4. The splitting is based on one of the features or on a predefined set of splitting rules</w:t>
      </w:r>
    </w:p>
    <w:p w14:paraId="000003B8">
      <w:r>
        <w:pict>
          <v:rect id="_x0000_i1177" o:spt="1" style="height:1.5pt;width:0pt;" fillcolor="#A0A0A0" filled="t" stroked="f" coordsize="21600,21600" o:hr="t" o:hrstd="t" o:hralign="center">
            <v:path/>
            <v:fill on="t" focussize="0,0"/>
            <v:stroke on="f"/>
            <v:imagedata o:title=""/>
            <o:lock v:ext="edit"/>
            <w10:wrap type="none"/>
            <w10:anchorlock/>
          </v:rect>
        </w:pict>
      </w:r>
    </w:p>
    <w:p w14:paraId="000003B9">
      <w:pPr>
        <w:pStyle w:val="4"/>
        <w:keepNext w:val="0"/>
        <w:keepLines w:val="0"/>
        <w:spacing w:before="280"/>
        <w:rPr>
          <w:b/>
          <w:color w:val="000000"/>
          <w:sz w:val="26"/>
          <w:szCs w:val="26"/>
        </w:rPr>
      </w:pPr>
      <w:bookmarkStart w:id="145" w:name="_wecrfafr1ngk" w:colFirst="0" w:colLast="0"/>
      <w:bookmarkEnd w:id="145"/>
      <w:r>
        <w:rPr>
          <w:b/>
          <w:color w:val="000000"/>
          <w:sz w:val="26"/>
          <w:szCs w:val="26"/>
          <w:rtl w:val="0"/>
        </w:rPr>
        <w:t>7. Which of the following statements is not supporting in defining k Nearest Neighbor as a lazy learning algorithm?</w:t>
      </w:r>
    </w:p>
    <w:p w14:paraId="000003BA">
      <w:pPr>
        <w:numPr>
          <w:ilvl w:val="0"/>
          <w:numId w:val="142"/>
        </w:numPr>
        <w:spacing w:before="240" w:after="0" w:afterAutospacing="0"/>
        <w:ind w:left="720" w:hanging="360"/>
      </w:pPr>
      <w:r>
        <w:rPr>
          <w:rtl w:val="0"/>
        </w:rPr>
        <w:t>It defers data processing until it receives a request to classify unlabeled data</w:t>
      </w:r>
      <w:r>
        <w:rPr>
          <w:rtl w:val="0"/>
        </w:rPr>
        <w:br w:type="textWrapping"/>
      </w:r>
    </w:p>
    <w:p w14:paraId="000003BB">
      <w:pPr>
        <w:numPr>
          <w:ilvl w:val="0"/>
          <w:numId w:val="142"/>
        </w:numPr>
        <w:spacing w:before="0" w:beforeAutospacing="0" w:after="0" w:afterAutospacing="0"/>
        <w:ind w:left="720" w:hanging="360"/>
      </w:pPr>
      <w:r>
        <w:rPr>
          <w:rtl w:val="0"/>
        </w:rPr>
        <w:t>It replies to a request for information by combining its stored training data</w:t>
      </w:r>
      <w:r>
        <w:rPr>
          <w:rtl w:val="0"/>
        </w:rPr>
        <w:br w:type="textWrapping"/>
      </w:r>
      <w:r>
        <w:rPr>
          <w:rtl w:val="0"/>
        </w:rPr>
        <w:t xml:space="preserve"> </w:t>
      </w:r>
      <w:r>
        <w:rPr>
          <w:b/>
          <w:rtl w:val="0"/>
        </w:rPr>
        <w:t>3. It stores all the intermediate results</w:t>
      </w:r>
      <w:r>
        <w:rPr>
          <w:b/>
          <w:rtl w:val="0"/>
        </w:rPr>
        <w:br w:type="textWrapping"/>
      </w:r>
    </w:p>
    <w:p w14:paraId="000003BC">
      <w:pPr>
        <w:numPr>
          <w:ilvl w:val="0"/>
          <w:numId w:val="142"/>
        </w:numPr>
        <w:spacing w:before="0" w:beforeAutospacing="0" w:after="240"/>
        <w:ind w:left="720" w:hanging="360"/>
      </w:pPr>
      <w:r>
        <w:rPr>
          <w:rtl w:val="0"/>
        </w:rPr>
        <w:t>It discards the constructed answer</w:t>
      </w:r>
      <w:r>
        <w:rPr>
          <w:rtl w:val="0"/>
        </w:rPr>
        <w:br w:type="textWrapping"/>
      </w:r>
    </w:p>
    <w:p w14:paraId="000003BD">
      <w:r>
        <w:pict>
          <v:rect id="_x0000_i1178" o:spt="1" style="height:1.5pt;width:0pt;" fillcolor="#A0A0A0" filled="t" stroked="f" coordsize="21600,21600" o:hr="t" o:hrstd="t" o:hralign="center">
            <v:path/>
            <v:fill on="t" focussize="0,0"/>
            <v:stroke on="f"/>
            <v:imagedata o:title=""/>
            <o:lock v:ext="edit"/>
            <w10:wrap type="none"/>
            <w10:anchorlock/>
          </v:rect>
        </w:pict>
      </w:r>
    </w:p>
    <w:p w14:paraId="000003BE">
      <w:pPr>
        <w:pStyle w:val="4"/>
        <w:keepNext w:val="0"/>
        <w:keepLines w:val="0"/>
        <w:spacing w:before="280"/>
        <w:rPr>
          <w:b/>
          <w:color w:val="000000"/>
          <w:sz w:val="26"/>
          <w:szCs w:val="26"/>
        </w:rPr>
      </w:pPr>
      <w:bookmarkStart w:id="146" w:name="_no2vcchdshum" w:colFirst="0" w:colLast="0"/>
      <w:bookmarkEnd w:id="146"/>
      <w:r>
        <w:rPr>
          <w:b/>
          <w:color w:val="000000"/>
          <w:sz w:val="26"/>
          <w:szCs w:val="26"/>
          <w:rtl w:val="0"/>
        </w:rPr>
        <w:t>8. Euclidian distance and Manhattan distance are the same in kNN algorithm to calculate the distance.</w:t>
      </w:r>
    </w:p>
    <w:p w14:paraId="000003BF">
      <w:pPr>
        <w:numPr>
          <w:ilvl w:val="0"/>
          <w:numId w:val="143"/>
        </w:numPr>
        <w:spacing w:before="240" w:after="0" w:afterAutospacing="0"/>
        <w:ind w:left="720" w:hanging="360"/>
      </w:pPr>
      <w:r>
        <w:rPr>
          <w:rtl w:val="0"/>
        </w:rPr>
        <w:t>True</w:t>
      </w:r>
      <w:r>
        <w:rPr>
          <w:rtl w:val="0"/>
        </w:rPr>
        <w:br w:type="textWrapping"/>
      </w:r>
      <w:r>
        <w:rPr>
          <w:rtl w:val="0"/>
        </w:rPr>
        <w:t xml:space="preserve"> </w:t>
      </w:r>
      <w:r>
        <w:rPr>
          <w:b/>
          <w:rtl w:val="0"/>
        </w:rPr>
        <w:t>2. False</w:t>
      </w:r>
      <w:r>
        <w:rPr>
          <w:b/>
          <w:rtl w:val="0"/>
        </w:rPr>
        <w:br w:type="textWrapping"/>
      </w:r>
    </w:p>
    <w:p w14:paraId="000003C0">
      <w:pPr>
        <w:numPr>
          <w:ilvl w:val="1"/>
          <w:numId w:val="143"/>
        </w:numPr>
        <w:spacing w:before="0" w:beforeAutospacing="0" w:after="0" w:afterAutospacing="0"/>
        <w:ind w:left="1440" w:hanging="360"/>
      </w:pPr>
    </w:p>
    <w:p w14:paraId="000003C1">
      <w:pPr>
        <w:numPr>
          <w:ilvl w:val="1"/>
          <w:numId w:val="143"/>
        </w:numPr>
        <w:spacing w:before="0" w:beforeAutospacing="0" w:after="240"/>
        <w:ind w:left="1440" w:hanging="360"/>
      </w:pPr>
    </w:p>
    <w:p w14:paraId="000003C2">
      <w:r>
        <w:pict>
          <v:rect id="_x0000_i1179" o:spt="1" style="height:1.5pt;width:0pt;" fillcolor="#A0A0A0" filled="t" stroked="f" coordsize="21600,21600" o:hr="t" o:hrstd="t" o:hralign="center">
            <v:path/>
            <v:fill on="t" focussize="0,0"/>
            <v:stroke on="f"/>
            <v:imagedata o:title=""/>
            <o:lock v:ext="edit"/>
            <w10:wrap type="none"/>
            <w10:anchorlock/>
          </v:rect>
        </w:pict>
      </w:r>
    </w:p>
    <w:p w14:paraId="000003C3">
      <w:pPr>
        <w:pStyle w:val="4"/>
        <w:keepNext w:val="0"/>
        <w:keepLines w:val="0"/>
        <w:spacing w:before="280"/>
        <w:rPr>
          <w:b/>
          <w:color w:val="000000"/>
          <w:sz w:val="26"/>
          <w:szCs w:val="26"/>
        </w:rPr>
      </w:pPr>
      <w:bookmarkStart w:id="147" w:name="_nhrq4p6au21h" w:colFirst="0" w:colLast="0"/>
      <w:bookmarkEnd w:id="147"/>
      <w:r>
        <w:rPr>
          <w:b/>
          <w:color w:val="000000"/>
          <w:sz w:val="26"/>
          <w:szCs w:val="26"/>
          <w:rtl w:val="0"/>
        </w:rPr>
        <w:t>9. What type of plot is commonly used in Seaborn to visualize distributions of univariate data?</w:t>
      </w:r>
    </w:p>
    <w:p w14:paraId="000003C4">
      <w:pPr>
        <w:spacing w:before="240" w:after="240"/>
      </w:pPr>
      <w:r>
        <w:rPr>
          <w:b/>
          <w:rtl w:val="0"/>
        </w:rPr>
        <w:t>1. Histogram</w:t>
      </w:r>
      <w:r>
        <w:rPr>
          <w:b/>
          <w:rtl w:val="0"/>
        </w:rPr>
        <w:br w:type="textWrapping"/>
      </w:r>
      <w:r>
        <w:rPr>
          <w:rtl w:val="0"/>
        </w:rPr>
        <w:t xml:space="preserve"> 2. Bar plot</w:t>
      </w:r>
      <w:r>
        <w:rPr>
          <w:rtl w:val="0"/>
        </w:rPr>
        <w:br w:type="textWrapping"/>
      </w:r>
      <w:r>
        <w:rPr>
          <w:rtl w:val="0"/>
        </w:rPr>
        <w:t xml:space="preserve"> 3. Scatter plot</w:t>
      </w:r>
      <w:r>
        <w:rPr>
          <w:rtl w:val="0"/>
        </w:rPr>
        <w:br w:type="textWrapping"/>
      </w:r>
      <w:r>
        <w:rPr>
          <w:rtl w:val="0"/>
        </w:rPr>
        <w:t xml:space="preserve"> 4. Line plot</w:t>
      </w:r>
    </w:p>
    <w:p w14:paraId="000003C5">
      <w:r>
        <w:pict>
          <v:rect id="_x0000_i1180" o:spt="1" style="height:1.5pt;width:0pt;" fillcolor="#A0A0A0" filled="t" stroked="f" coordsize="21600,21600" o:hr="t" o:hrstd="t" o:hralign="center">
            <v:path/>
            <v:fill on="t" focussize="0,0"/>
            <v:stroke on="f"/>
            <v:imagedata o:title=""/>
            <o:lock v:ext="edit"/>
            <w10:wrap type="none"/>
            <w10:anchorlock/>
          </v:rect>
        </w:pict>
      </w:r>
    </w:p>
    <w:p w14:paraId="000003C6">
      <w:pPr>
        <w:pStyle w:val="4"/>
        <w:keepNext w:val="0"/>
        <w:keepLines w:val="0"/>
        <w:spacing w:before="280"/>
        <w:rPr>
          <w:b/>
          <w:color w:val="000000"/>
          <w:sz w:val="26"/>
          <w:szCs w:val="26"/>
        </w:rPr>
      </w:pPr>
      <w:bookmarkStart w:id="148" w:name="_z66ymoedfvsg" w:colFirst="0" w:colLast="0"/>
      <w:bookmarkEnd w:id="148"/>
      <w:r>
        <w:rPr>
          <w:b/>
          <w:color w:val="000000"/>
          <w:sz w:val="26"/>
          <w:szCs w:val="26"/>
          <w:rtl w:val="0"/>
        </w:rPr>
        <w:t>10. What type of data does a heatmap typically represent?</w:t>
      </w:r>
    </w:p>
    <w:p w14:paraId="000003C7">
      <w:pPr>
        <w:spacing w:before="240" w:after="240"/>
      </w:pPr>
      <w:r>
        <w:rPr>
          <w:b/>
          <w:rtl w:val="0"/>
        </w:rPr>
        <w:t>1. Continuous numerical data</w:t>
      </w:r>
      <w:r>
        <w:rPr>
          <w:b/>
          <w:rtl w:val="0"/>
        </w:rPr>
        <w:br w:type="textWrapping"/>
      </w:r>
      <w:r>
        <w:rPr>
          <w:rtl w:val="0"/>
        </w:rPr>
        <w:t xml:space="preserve"> 2. Categorical data</w:t>
      </w:r>
      <w:r>
        <w:rPr>
          <w:rtl w:val="0"/>
        </w:rPr>
        <w:br w:type="textWrapping"/>
      </w:r>
      <w:r>
        <w:rPr>
          <w:rtl w:val="0"/>
        </w:rPr>
        <w:t xml:space="preserve"> 3. Text data</w:t>
      </w:r>
      <w:r>
        <w:rPr>
          <w:rtl w:val="0"/>
        </w:rPr>
        <w:br w:type="textWrapping"/>
      </w:r>
      <w:r>
        <w:rPr>
          <w:rtl w:val="0"/>
        </w:rPr>
        <w:t xml:space="preserve"> 4. Any data type can be visualized using a heatmap</w:t>
      </w:r>
    </w:p>
    <w:p w14:paraId="000003C8">
      <w:r>
        <w:pict>
          <v:rect id="_x0000_i1181" o:spt="1" style="height:1.5pt;width:0pt;" fillcolor="#A0A0A0" filled="t" stroked="f" coordsize="21600,21600" o:hr="t" o:hrstd="t" o:hralign="center">
            <v:path/>
            <v:fill on="t" focussize="0,0"/>
            <v:stroke on="f"/>
            <v:imagedata o:title=""/>
            <o:lock v:ext="edit"/>
            <w10:wrap type="none"/>
            <w10:anchorlock/>
          </v:rect>
        </w:pict>
      </w:r>
    </w:p>
    <w:p w14:paraId="000003C9">
      <w:pPr>
        <w:pStyle w:val="4"/>
        <w:keepNext w:val="0"/>
        <w:keepLines w:val="0"/>
        <w:spacing w:before="280"/>
        <w:rPr>
          <w:b/>
          <w:color w:val="000000"/>
          <w:sz w:val="26"/>
          <w:szCs w:val="26"/>
        </w:rPr>
      </w:pPr>
      <w:bookmarkStart w:id="149" w:name="_89q1vssbzna0" w:colFirst="0" w:colLast="0"/>
      <w:bookmarkEnd w:id="149"/>
      <w:r>
        <w:rPr>
          <w:b/>
          <w:color w:val="000000"/>
          <w:sz w:val="26"/>
          <w:szCs w:val="26"/>
          <w:rtl w:val="0"/>
        </w:rPr>
        <w:t>11. What criteria are typically used to select the best attribute for splitting at each node in the decision tree?</w:t>
      </w:r>
    </w:p>
    <w:p w14:paraId="000003CA">
      <w:pPr>
        <w:numPr>
          <w:ilvl w:val="0"/>
          <w:numId w:val="144"/>
        </w:numPr>
        <w:spacing w:before="240" w:after="0" w:afterAutospacing="0"/>
        <w:ind w:left="720" w:hanging="360"/>
      </w:pPr>
      <w:r>
        <w:rPr>
          <w:rtl w:val="0"/>
        </w:rPr>
        <w:t>Mean squared error</w:t>
      </w:r>
      <w:r>
        <w:rPr>
          <w:rtl w:val="0"/>
        </w:rPr>
        <w:br w:type="textWrapping"/>
      </w:r>
    </w:p>
    <w:p w14:paraId="000003CB">
      <w:pPr>
        <w:numPr>
          <w:ilvl w:val="0"/>
          <w:numId w:val="144"/>
        </w:numPr>
        <w:spacing w:before="0" w:beforeAutospacing="0" w:after="0" w:afterAutospacing="0"/>
        <w:ind w:left="720" w:hanging="360"/>
      </w:pPr>
      <w:r>
        <w:rPr>
          <w:rtl w:val="0"/>
        </w:rPr>
        <w:t>Euclidean distance, Manhattan distance, and cosine similarity</w:t>
      </w:r>
      <w:r>
        <w:rPr>
          <w:rtl w:val="0"/>
        </w:rPr>
        <w:br w:type="textWrapping"/>
      </w:r>
      <w:r>
        <w:rPr>
          <w:rtl w:val="0"/>
        </w:rPr>
        <w:t xml:space="preserve"> </w:t>
      </w:r>
      <w:r>
        <w:rPr>
          <w:b/>
          <w:rtl w:val="0"/>
        </w:rPr>
        <w:t>3. Information gain, Gini impurity, and gain ratio</w:t>
      </w:r>
      <w:r>
        <w:rPr>
          <w:b/>
          <w:rtl w:val="0"/>
        </w:rPr>
        <w:br w:type="textWrapping"/>
      </w:r>
    </w:p>
    <w:p w14:paraId="000003CC">
      <w:pPr>
        <w:numPr>
          <w:ilvl w:val="0"/>
          <w:numId w:val="144"/>
        </w:numPr>
        <w:spacing w:before="0" w:beforeAutospacing="0" w:after="240"/>
        <w:ind w:left="720" w:hanging="360"/>
      </w:pPr>
      <w:r>
        <w:rPr>
          <w:rtl w:val="0"/>
        </w:rPr>
        <w:t>Option A and C</w:t>
      </w:r>
      <w:r>
        <w:rPr>
          <w:rtl w:val="0"/>
        </w:rPr>
        <w:br w:type="textWrapping"/>
      </w:r>
    </w:p>
    <w:p w14:paraId="000003CD">
      <w:r>
        <w:pict>
          <v:rect id="_x0000_i1182" o:spt="1" style="height:1.5pt;width:0pt;" fillcolor="#A0A0A0" filled="t" stroked="f" coordsize="21600,21600" o:hr="t" o:hrstd="t" o:hralign="center">
            <v:path/>
            <v:fill on="t" focussize="0,0"/>
            <v:stroke on="f"/>
            <v:imagedata o:title=""/>
            <o:lock v:ext="edit"/>
            <w10:wrap type="none"/>
            <w10:anchorlock/>
          </v:rect>
        </w:pict>
      </w:r>
    </w:p>
    <w:p w14:paraId="000003CE">
      <w:pPr>
        <w:pStyle w:val="4"/>
        <w:keepNext w:val="0"/>
        <w:keepLines w:val="0"/>
        <w:spacing w:before="280"/>
        <w:rPr>
          <w:b/>
          <w:color w:val="000000"/>
          <w:sz w:val="26"/>
          <w:szCs w:val="26"/>
        </w:rPr>
      </w:pPr>
      <w:bookmarkStart w:id="150" w:name="_vpvkltngx1o5" w:colFirst="0" w:colLast="0"/>
      <w:bookmarkEnd w:id="150"/>
      <w:r>
        <w:rPr>
          <w:b/>
          <w:color w:val="000000"/>
          <w:sz w:val="26"/>
          <w:szCs w:val="26"/>
          <w:rtl w:val="0"/>
        </w:rPr>
        <w:t>12. How does L1 (LASSO) regularization work?</w:t>
      </w:r>
    </w:p>
    <w:p w14:paraId="000003CF">
      <w:pPr>
        <w:spacing w:before="240" w:after="240"/>
      </w:pPr>
      <w:r>
        <w:rPr>
          <w:b/>
          <w:rtl w:val="0"/>
        </w:rPr>
        <w:t>1. Penalizes the sum of the absolute values of the model coefficients (encourages sparsity).</w:t>
      </w:r>
      <w:r>
        <w:rPr>
          <w:b/>
          <w:rtl w:val="0"/>
        </w:rPr>
        <w:br w:type="textWrapping"/>
      </w:r>
      <w:r>
        <w:rPr>
          <w:rtl w:val="0"/>
        </w:rPr>
        <w:t xml:space="preserve"> 2. Penalizes the sum of the squared values of the model coefficients (encourages small coefficients).</w:t>
      </w:r>
      <w:r>
        <w:rPr>
          <w:rtl w:val="0"/>
        </w:rPr>
        <w:br w:type="textWrapping"/>
      </w:r>
      <w:r>
        <w:rPr>
          <w:rtl w:val="0"/>
        </w:rPr>
        <w:t xml:space="preserve"> 3. Adds random noise to the training data to improve generalization.</w:t>
      </w:r>
      <w:r>
        <w:rPr>
          <w:rtl w:val="0"/>
        </w:rPr>
        <w:br w:type="textWrapping"/>
      </w:r>
      <w:r>
        <w:rPr>
          <w:rtl w:val="0"/>
        </w:rPr>
        <w:t xml:space="preserve"> 4. Selects the most important features based on their correlation with the target variable.</w:t>
      </w:r>
    </w:p>
    <w:p w14:paraId="000003D0">
      <w:r>
        <w:pict>
          <v:rect id="_x0000_i1183" o:spt="1" style="height:1.5pt;width:0pt;" fillcolor="#A0A0A0" filled="t" stroked="f" coordsize="21600,21600" o:hr="t" o:hrstd="t" o:hralign="center">
            <v:path/>
            <v:fill on="t" focussize="0,0"/>
            <v:stroke on="f"/>
            <v:imagedata o:title=""/>
            <o:lock v:ext="edit"/>
            <w10:wrap type="none"/>
            <w10:anchorlock/>
          </v:rect>
        </w:pict>
      </w:r>
    </w:p>
    <w:p w14:paraId="000003D1">
      <w:pPr>
        <w:pStyle w:val="4"/>
        <w:keepNext w:val="0"/>
        <w:keepLines w:val="0"/>
        <w:spacing w:before="280"/>
        <w:rPr>
          <w:b/>
          <w:color w:val="000000"/>
          <w:sz w:val="26"/>
          <w:szCs w:val="26"/>
        </w:rPr>
      </w:pPr>
      <w:bookmarkStart w:id="151" w:name="_n17nluayi5hn" w:colFirst="0" w:colLast="0"/>
      <w:bookmarkEnd w:id="151"/>
      <w:r>
        <w:rPr>
          <w:b/>
          <w:color w:val="000000"/>
          <w:sz w:val="26"/>
          <w:szCs w:val="26"/>
          <w:rtl w:val="0"/>
        </w:rPr>
        <w:t>13. What evaluation metric is appropriate for a binary classification problem where false positives are costly?</w:t>
      </w:r>
    </w:p>
    <w:p w14:paraId="000003D2">
      <w:pPr>
        <w:numPr>
          <w:ilvl w:val="0"/>
          <w:numId w:val="145"/>
        </w:numPr>
        <w:spacing w:before="240" w:after="0" w:afterAutospacing="0"/>
        <w:ind w:left="720" w:hanging="360"/>
      </w:pPr>
      <w:r>
        <w:rPr>
          <w:rtl w:val="0"/>
        </w:rPr>
        <w:t>Accuracy</w:t>
      </w:r>
      <w:r>
        <w:rPr>
          <w:rtl w:val="0"/>
        </w:rPr>
        <w:br w:type="textWrapping"/>
      </w:r>
      <w:r>
        <w:rPr>
          <w:rtl w:val="0"/>
        </w:rPr>
        <w:t xml:space="preserve"> </w:t>
      </w:r>
      <w:r>
        <w:rPr>
          <w:b/>
          <w:rtl w:val="0"/>
        </w:rPr>
        <w:t>2. Precision</w:t>
      </w:r>
      <w:r>
        <w:rPr>
          <w:b/>
          <w:rtl w:val="0"/>
        </w:rPr>
        <w:br w:type="textWrapping"/>
      </w:r>
    </w:p>
    <w:p w14:paraId="000003D3">
      <w:pPr>
        <w:numPr>
          <w:ilvl w:val="0"/>
          <w:numId w:val="145"/>
        </w:numPr>
        <w:spacing w:before="0" w:beforeAutospacing="0" w:after="0" w:afterAutospacing="0"/>
        <w:ind w:left="720" w:hanging="360"/>
      </w:pPr>
      <w:r>
        <w:rPr>
          <w:rtl w:val="0"/>
        </w:rPr>
        <w:t>Recall</w:t>
      </w:r>
      <w:r>
        <w:rPr>
          <w:rtl w:val="0"/>
        </w:rPr>
        <w:br w:type="textWrapping"/>
      </w:r>
    </w:p>
    <w:p w14:paraId="000003D4">
      <w:pPr>
        <w:numPr>
          <w:ilvl w:val="0"/>
          <w:numId w:val="145"/>
        </w:numPr>
        <w:spacing w:before="0" w:beforeAutospacing="0" w:after="240"/>
        <w:ind w:left="720" w:hanging="360"/>
      </w:pPr>
      <w:r>
        <w:rPr>
          <w:rtl w:val="0"/>
        </w:rPr>
        <w:t>F1-score</w:t>
      </w:r>
      <w:r>
        <w:rPr>
          <w:rtl w:val="0"/>
        </w:rPr>
        <w:br w:type="textWrapping"/>
      </w:r>
    </w:p>
    <w:p w14:paraId="000003D5">
      <w:r>
        <w:pict>
          <v:rect id="_x0000_i1184" o:spt="1" style="height:1.5pt;width:0pt;" fillcolor="#A0A0A0" filled="t" stroked="f" coordsize="21600,21600" o:hr="t" o:hrstd="t" o:hralign="center">
            <v:path/>
            <v:fill on="t" focussize="0,0"/>
            <v:stroke on="f"/>
            <v:imagedata o:title=""/>
            <o:lock v:ext="edit"/>
            <w10:wrap type="none"/>
            <w10:anchorlock/>
          </v:rect>
        </w:pict>
      </w:r>
    </w:p>
    <w:p w14:paraId="000003D6">
      <w:pPr>
        <w:pStyle w:val="4"/>
        <w:keepNext w:val="0"/>
        <w:keepLines w:val="0"/>
        <w:spacing w:before="280"/>
        <w:rPr>
          <w:b/>
          <w:color w:val="000000"/>
          <w:sz w:val="26"/>
          <w:szCs w:val="26"/>
        </w:rPr>
      </w:pPr>
      <w:bookmarkStart w:id="152" w:name="_hf5le0i9qktf" w:colFirst="0" w:colLast="0"/>
      <w:bookmarkEnd w:id="152"/>
      <w:r>
        <w:rPr>
          <w:b/>
          <w:color w:val="000000"/>
          <w:sz w:val="26"/>
          <w:szCs w:val="26"/>
          <w:rtl w:val="0"/>
        </w:rPr>
        <w:t>14. What are support vectors in a Support Vector Machine (SVM)?</w:t>
      </w:r>
    </w:p>
    <w:p w14:paraId="000003D7">
      <w:pPr>
        <w:numPr>
          <w:ilvl w:val="0"/>
          <w:numId w:val="146"/>
        </w:numPr>
        <w:spacing w:before="240" w:after="0" w:afterAutospacing="0"/>
        <w:ind w:left="720" w:hanging="360"/>
      </w:pPr>
      <w:r>
        <w:rPr>
          <w:rtl w:val="0"/>
        </w:rPr>
        <w:t>Misclassified data points used to update the model during training.</w:t>
      </w:r>
      <w:r>
        <w:rPr>
          <w:rtl w:val="0"/>
        </w:rPr>
        <w:br w:type="textWrapping"/>
      </w:r>
    </w:p>
    <w:p w14:paraId="000003D8">
      <w:pPr>
        <w:numPr>
          <w:ilvl w:val="0"/>
          <w:numId w:val="146"/>
        </w:numPr>
        <w:spacing w:before="0" w:beforeAutospacing="0" w:after="0" w:afterAutospacing="0"/>
        <w:ind w:left="720" w:hanging="360"/>
      </w:pPr>
      <w:r>
        <w:rPr>
          <w:rtl w:val="0"/>
        </w:rPr>
        <w:t>All data points in the training set.</w:t>
      </w:r>
      <w:r>
        <w:rPr>
          <w:rtl w:val="0"/>
        </w:rPr>
        <w:br w:type="textWrapping"/>
      </w:r>
      <w:r>
        <w:rPr>
          <w:rtl w:val="0"/>
        </w:rPr>
        <w:t xml:space="preserve"> </w:t>
      </w:r>
      <w:r>
        <w:rPr>
          <w:b/>
          <w:rtl w:val="0"/>
        </w:rPr>
        <w:t>3. Data points closest to the decision boundary but classified correctly.</w:t>
      </w:r>
      <w:r>
        <w:rPr>
          <w:b/>
          <w:rtl w:val="0"/>
        </w:rPr>
        <w:br w:type="textWrapping"/>
      </w:r>
    </w:p>
    <w:p w14:paraId="000003D9">
      <w:pPr>
        <w:numPr>
          <w:ilvl w:val="0"/>
          <w:numId w:val="146"/>
        </w:numPr>
        <w:spacing w:before="0" w:beforeAutospacing="0" w:after="240"/>
        <w:ind w:left="720" w:hanging="360"/>
      </w:pPr>
      <w:r>
        <w:rPr>
          <w:rtl w:val="0"/>
        </w:rPr>
        <w:t>Data points furthest from the decision boundary.</w:t>
      </w:r>
      <w:r>
        <w:rPr>
          <w:rtl w:val="0"/>
        </w:rPr>
        <w:br w:type="textWrapping"/>
      </w:r>
    </w:p>
    <w:p w14:paraId="000003DA">
      <w:r>
        <w:pict>
          <v:rect id="_x0000_i1185" o:spt="1" style="height:1.5pt;width:0pt;" fillcolor="#A0A0A0" filled="t" stroked="f" coordsize="21600,21600" o:hr="t" o:hrstd="t" o:hralign="center">
            <v:path/>
            <v:fill on="t" focussize="0,0"/>
            <v:stroke on="f"/>
            <v:imagedata o:title=""/>
            <o:lock v:ext="edit"/>
            <w10:wrap type="none"/>
            <w10:anchorlock/>
          </v:rect>
        </w:pict>
      </w:r>
    </w:p>
    <w:p w14:paraId="000003DB">
      <w:pPr>
        <w:pStyle w:val="4"/>
        <w:keepNext w:val="0"/>
        <w:keepLines w:val="0"/>
        <w:spacing w:before="280"/>
        <w:rPr>
          <w:b/>
          <w:color w:val="000000"/>
          <w:sz w:val="26"/>
          <w:szCs w:val="26"/>
        </w:rPr>
      </w:pPr>
      <w:bookmarkStart w:id="153" w:name="_q6cl1uboi1y9" w:colFirst="0" w:colLast="0"/>
      <w:bookmarkEnd w:id="153"/>
      <w:r>
        <w:rPr>
          <w:b/>
          <w:color w:val="000000"/>
          <w:sz w:val="26"/>
          <w:szCs w:val="26"/>
          <w:rtl w:val="0"/>
        </w:rPr>
        <w:t>15. What are some common feature scaling techniques?</w:t>
      </w:r>
    </w:p>
    <w:p w14:paraId="000003DC">
      <w:pPr>
        <w:numPr>
          <w:ilvl w:val="0"/>
          <w:numId w:val="147"/>
        </w:numPr>
        <w:spacing w:before="240" w:after="0" w:afterAutospacing="0"/>
        <w:ind w:left="720" w:hanging="360"/>
      </w:pPr>
      <w:r>
        <w:rPr>
          <w:rtl w:val="0"/>
        </w:rPr>
        <w:t>Principal Component Analysis (PCA), Linear Discriminant Analysis (LDA)</w:t>
      </w:r>
      <w:r>
        <w:rPr>
          <w:rtl w:val="0"/>
        </w:rPr>
        <w:br w:type="textWrapping"/>
      </w:r>
    </w:p>
    <w:p w14:paraId="000003DD">
      <w:pPr>
        <w:numPr>
          <w:ilvl w:val="0"/>
          <w:numId w:val="147"/>
        </w:numPr>
        <w:spacing w:before="0" w:beforeAutospacing="0" w:after="0" w:afterAutospacing="0"/>
        <w:ind w:left="720" w:hanging="360"/>
      </w:pPr>
      <w:r>
        <w:rPr>
          <w:rtl w:val="0"/>
        </w:rPr>
        <w:t>One-Hot encoding, Label encoding</w:t>
      </w:r>
      <w:r>
        <w:rPr>
          <w:rtl w:val="0"/>
        </w:rPr>
        <w:br w:type="textWrapping"/>
      </w:r>
      <w:r>
        <w:rPr>
          <w:rtl w:val="0"/>
        </w:rPr>
        <w:t xml:space="preserve"> </w:t>
      </w:r>
      <w:r>
        <w:rPr>
          <w:b/>
          <w:rtl w:val="0"/>
        </w:rPr>
        <w:t>3. Min-Max scaling, Standardization (Z-score), Log scaling</w:t>
      </w:r>
      <w:r>
        <w:rPr>
          <w:b/>
          <w:rtl w:val="0"/>
        </w:rPr>
        <w:br w:type="textWrapping"/>
      </w:r>
    </w:p>
    <w:p w14:paraId="000003DE">
      <w:pPr>
        <w:numPr>
          <w:ilvl w:val="0"/>
          <w:numId w:val="147"/>
        </w:numPr>
        <w:spacing w:before="0" w:beforeAutospacing="0" w:after="240"/>
        <w:ind w:left="720" w:hanging="360"/>
      </w:pPr>
      <w:r>
        <w:rPr>
          <w:rtl w:val="0"/>
        </w:rPr>
        <w:t>None of the above</w:t>
      </w:r>
      <w:r>
        <w:rPr>
          <w:rtl w:val="0"/>
        </w:rPr>
        <w:br w:type="textWrapping"/>
      </w:r>
    </w:p>
    <w:p w14:paraId="000003DF">
      <w:r>
        <w:pict>
          <v:rect id="_x0000_i1186" o:spt="1" style="height:1.5pt;width:0pt;" fillcolor="#A0A0A0" filled="t" stroked="f" coordsize="21600,21600" o:hr="t" o:hrstd="t" o:hralign="center">
            <v:path/>
            <v:fill on="t" focussize="0,0"/>
            <v:stroke on="f"/>
            <v:imagedata o:title=""/>
            <o:lock v:ext="edit"/>
            <w10:wrap type="none"/>
            <w10:anchorlock/>
          </v:rect>
        </w:pict>
      </w:r>
    </w:p>
    <w:p w14:paraId="000003E0">
      <w:pPr>
        <w:pStyle w:val="4"/>
        <w:keepNext w:val="0"/>
        <w:keepLines w:val="0"/>
        <w:spacing w:before="280"/>
        <w:rPr>
          <w:b/>
          <w:color w:val="000000"/>
          <w:sz w:val="26"/>
          <w:szCs w:val="26"/>
        </w:rPr>
      </w:pPr>
      <w:bookmarkStart w:id="154" w:name="_jbts9cvkqonu" w:colFirst="0" w:colLast="0"/>
      <w:bookmarkEnd w:id="154"/>
      <w:r>
        <w:rPr>
          <w:b/>
          <w:color w:val="000000"/>
          <w:sz w:val="26"/>
          <w:szCs w:val="26"/>
          <w:rtl w:val="0"/>
        </w:rPr>
        <w:t>16. The sigmoid function in logistic regression:</w:t>
      </w:r>
    </w:p>
    <w:p w14:paraId="000003E1">
      <w:pPr>
        <w:spacing w:before="240" w:after="240"/>
      </w:pPr>
      <w:r>
        <w:rPr>
          <w:b/>
          <w:rtl w:val="0"/>
        </w:rPr>
        <w:t>1. Transforms the linear combination of features into a probability between 0 and 1.</w:t>
      </w:r>
      <w:r>
        <w:rPr>
          <w:b/>
          <w:rtl w:val="0"/>
        </w:rPr>
        <w:br w:type="textWrapping"/>
      </w:r>
      <w:r>
        <w:rPr>
          <w:rtl w:val="0"/>
        </w:rPr>
        <w:t xml:space="preserve"> 2. Squares the predicted values to improve model accuracy.</w:t>
      </w:r>
      <w:r>
        <w:rPr>
          <w:rtl w:val="0"/>
        </w:rPr>
        <w:br w:type="textWrapping"/>
      </w:r>
      <w:r>
        <w:rPr>
          <w:rtl w:val="0"/>
        </w:rPr>
        <w:t xml:space="preserve"> 3. Reduces the dimensionality of the feature space.</w:t>
      </w:r>
      <w:r>
        <w:rPr>
          <w:rtl w:val="0"/>
        </w:rPr>
        <w:br w:type="textWrapping"/>
      </w:r>
      <w:r>
        <w:rPr>
          <w:rtl w:val="0"/>
        </w:rPr>
        <w:t xml:space="preserve"> 4. Calculates the distance between data points for classification.</w:t>
      </w:r>
    </w:p>
    <w:p w14:paraId="000003E2">
      <w:r>
        <w:pict>
          <v:rect id="_x0000_i1187" o:spt="1" style="height:1.5pt;width:0pt;" fillcolor="#A0A0A0" filled="t" stroked="f" coordsize="21600,21600" o:hr="t" o:hrstd="t" o:hralign="center">
            <v:path/>
            <v:fill on="t" focussize="0,0"/>
            <v:stroke on="f"/>
            <v:imagedata o:title=""/>
            <o:lock v:ext="edit"/>
            <w10:wrap type="none"/>
            <w10:anchorlock/>
          </v:rect>
        </w:pict>
      </w:r>
    </w:p>
    <w:p w14:paraId="000003E3">
      <w:pPr>
        <w:pStyle w:val="4"/>
        <w:keepNext w:val="0"/>
        <w:keepLines w:val="0"/>
        <w:spacing w:before="280"/>
        <w:rPr>
          <w:b/>
          <w:color w:val="000000"/>
          <w:sz w:val="26"/>
          <w:szCs w:val="26"/>
        </w:rPr>
      </w:pPr>
      <w:bookmarkStart w:id="155" w:name="_pwtldne5hoa5" w:colFirst="0" w:colLast="0"/>
      <w:bookmarkEnd w:id="155"/>
      <w:r>
        <w:rPr>
          <w:b/>
          <w:color w:val="000000"/>
          <w:sz w:val="26"/>
          <w:szCs w:val="26"/>
          <w:rtl w:val="0"/>
        </w:rPr>
        <w:t>17. What is the main objective of EDA in the context of Machine Learning?</w:t>
      </w:r>
    </w:p>
    <w:p w14:paraId="000003E4">
      <w:pPr>
        <w:numPr>
          <w:ilvl w:val="0"/>
          <w:numId w:val="148"/>
        </w:numPr>
        <w:spacing w:before="240" w:after="0" w:afterAutospacing="0"/>
        <w:ind w:left="720" w:hanging="360"/>
      </w:pPr>
      <w:r>
        <w:rPr>
          <w:rtl w:val="0"/>
        </w:rPr>
        <w:t>To build and train the best performing machine learning model.</w:t>
      </w:r>
      <w:r>
        <w:rPr>
          <w:rtl w:val="0"/>
        </w:rPr>
        <w:br w:type="textWrapping"/>
      </w:r>
      <w:r>
        <w:rPr>
          <w:rtl w:val="0"/>
        </w:rPr>
        <w:t xml:space="preserve"> </w:t>
      </w:r>
      <w:r>
        <w:rPr>
          <w:b/>
          <w:rtl w:val="0"/>
        </w:rPr>
        <w:t>2. To understand the underlying structure and characteristics of the data.</w:t>
      </w:r>
      <w:r>
        <w:rPr>
          <w:b/>
          <w:rtl w:val="0"/>
        </w:rPr>
        <w:br w:type="textWrapping"/>
      </w:r>
    </w:p>
    <w:p w14:paraId="000003E5">
      <w:pPr>
        <w:numPr>
          <w:ilvl w:val="0"/>
          <w:numId w:val="148"/>
        </w:numPr>
        <w:spacing w:before="0" w:beforeAutospacing="0" w:after="0" w:afterAutospacing="0"/>
        <w:ind w:left="720" w:hanging="360"/>
      </w:pPr>
      <w:r>
        <w:rPr>
          <w:rtl w:val="0"/>
        </w:rPr>
        <w:t>To evaluate the accuracy and performance of a trained model</w:t>
      </w:r>
      <w:r>
        <w:rPr>
          <w:rtl w:val="0"/>
        </w:rPr>
        <w:br w:type="textWrapping"/>
      </w:r>
    </w:p>
    <w:p w14:paraId="000003E6">
      <w:pPr>
        <w:numPr>
          <w:ilvl w:val="0"/>
          <w:numId w:val="148"/>
        </w:numPr>
        <w:spacing w:before="0" w:beforeAutospacing="0" w:after="240"/>
        <w:ind w:left="720" w:hanging="360"/>
      </w:pPr>
      <w:r>
        <w:rPr>
          <w:rtl w:val="0"/>
        </w:rPr>
        <w:t>To clean and pre-process the data for model training.</w:t>
      </w:r>
      <w:r>
        <w:rPr>
          <w:rtl w:val="0"/>
        </w:rPr>
        <w:br w:type="textWrapping"/>
      </w:r>
    </w:p>
    <w:p w14:paraId="000003E7">
      <w:r>
        <w:pict>
          <v:rect id="_x0000_i1188" o:spt="1" style="height:1.5pt;width:0pt;" fillcolor="#A0A0A0" filled="t" stroked="f" coordsize="21600,21600" o:hr="t" o:hrstd="t" o:hralign="center">
            <v:path/>
            <v:fill on="t" focussize="0,0"/>
            <v:stroke on="f"/>
            <v:imagedata o:title=""/>
            <o:lock v:ext="edit"/>
            <w10:wrap type="none"/>
            <w10:anchorlock/>
          </v:rect>
        </w:pict>
      </w:r>
    </w:p>
    <w:p w14:paraId="000003E8">
      <w:pPr>
        <w:pStyle w:val="4"/>
        <w:keepNext w:val="0"/>
        <w:keepLines w:val="0"/>
        <w:spacing w:before="280"/>
        <w:rPr>
          <w:b/>
          <w:color w:val="000000"/>
          <w:sz w:val="26"/>
          <w:szCs w:val="26"/>
        </w:rPr>
      </w:pPr>
      <w:bookmarkStart w:id="156" w:name="_wvt2xel273eq" w:colFirst="0" w:colLast="0"/>
      <w:bookmarkEnd w:id="156"/>
      <w:r>
        <w:rPr>
          <w:b/>
          <w:color w:val="000000"/>
          <w:sz w:val="26"/>
          <w:szCs w:val="26"/>
          <w:rtl w:val="0"/>
        </w:rPr>
        <w:t>18. What problem does the kernel trick solve in machine learning?</w:t>
      </w:r>
    </w:p>
    <w:p w14:paraId="000003E9">
      <w:pPr>
        <w:numPr>
          <w:ilvl w:val="0"/>
          <w:numId w:val="149"/>
        </w:numPr>
        <w:spacing w:before="240" w:after="0" w:afterAutospacing="0"/>
        <w:ind w:left="720" w:hanging="360"/>
      </w:pPr>
      <w:r>
        <w:rPr>
          <w:rtl w:val="0"/>
        </w:rPr>
        <w:t>Overfitting complex models to limited data.</w:t>
      </w:r>
      <w:r>
        <w:rPr>
          <w:rtl w:val="0"/>
        </w:rPr>
        <w:br w:type="textWrapping"/>
      </w:r>
    </w:p>
    <w:p w14:paraId="000003EA">
      <w:pPr>
        <w:numPr>
          <w:ilvl w:val="0"/>
          <w:numId w:val="149"/>
        </w:numPr>
        <w:spacing w:before="0" w:beforeAutospacing="0" w:after="0" w:afterAutospacing="0"/>
        <w:ind w:left="720" w:hanging="360"/>
      </w:pPr>
      <w:r>
        <w:rPr>
          <w:rtl w:val="0"/>
        </w:rPr>
        <w:t>Handling imbalanced class distributions.</w:t>
      </w:r>
      <w:r>
        <w:rPr>
          <w:rtl w:val="0"/>
        </w:rPr>
        <w:br w:type="textWrapping"/>
      </w:r>
    </w:p>
    <w:p w14:paraId="000003EB">
      <w:pPr>
        <w:numPr>
          <w:ilvl w:val="0"/>
          <w:numId w:val="149"/>
        </w:numPr>
        <w:spacing w:before="0" w:beforeAutospacing="0" w:after="240"/>
        <w:ind w:left="720" w:hanging="360"/>
      </w:pPr>
      <w:r>
        <w:rPr>
          <w:rtl w:val="0"/>
        </w:rPr>
        <w:t>Efficiently computing distances in high-dimensional spaces.</w:t>
      </w:r>
      <w:r>
        <w:rPr>
          <w:rtl w:val="0"/>
        </w:rPr>
        <w:br w:type="textWrapping"/>
      </w:r>
      <w:r>
        <w:rPr>
          <w:rtl w:val="0"/>
        </w:rPr>
        <w:t xml:space="preserve"> </w:t>
      </w:r>
      <w:r>
        <w:rPr>
          <w:b/>
          <w:rtl w:val="0"/>
        </w:rPr>
        <w:t>4. Representing non-linear relationships between features.</w:t>
      </w:r>
      <w:r>
        <w:rPr>
          <w:b/>
          <w:rtl w:val="0"/>
        </w:rPr>
        <w:br w:type="textWrapping"/>
      </w:r>
    </w:p>
    <w:p w14:paraId="000003EC">
      <w:r>
        <w:pict>
          <v:rect id="_x0000_i1189" o:spt="1" style="height:1.5pt;width:0pt;" fillcolor="#A0A0A0" filled="t" stroked="f" coordsize="21600,21600" o:hr="t" o:hrstd="t" o:hralign="center">
            <v:path/>
            <v:fill on="t" focussize="0,0"/>
            <v:stroke on="f"/>
            <v:imagedata o:title=""/>
            <o:lock v:ext="edit"/>
            <w10:wrap type="none"/>
            <w10:anchorlock/>
          </v:rect>
        </w:pict>
      </w:r>
    </w:p>
    <w:p w14:paraId="000003ED">
      <w:pPr>
        <w:pStyle w:val="4"/>
        <w:keepNext w:val="0"/>
        <w:keepLines w:val="0"/>
        <w:spacing w:before="280"/>
        <w:rPr>
          <w:b/>
          <w:color w:val="000000"/>
          <w:sz w:val="26"/>
          <w:szCs w:val="26"/>
        </w:rPr>
      </w:pPr>
      <w:bookmarkStart w:id="157" w:name="_yfeif971fbo8" w:colFirst="0" w:colLast="0"/>
      <w:bookmarkEnd w:id="157"/>
      <w:r>
        <w:rPr>
          <w:b/>
          <w:color w:val="000000"/>
          <w:sz w:val="26"/>
          <w:szCs w:val="26"/>
          <w:rtl w:val="0"/>
        </w:rPr>
        <w:t>19. What does a ROC curve visualize in the context of binary classification?</w:t>
      </w:r>
    </w:p>
    <w:p w14:paraId="000003EE">
      <w:pPr>
        <w:numPr>
          <w:ilvl w:val="0"/>
          <w:numId w:val="150"/>
        </w:numPr>
        <w:spacing w:before="240" w:after="0" w:afterAutospacing="0"/>
        <w:ind w:left="720" w:hanging="360"/>
      </w:pPr>
      <w:r>
        <w:rPr>
          <w:rtl w:val="0"/>
        </w:rPr>
        <w:t>The distribution of predicted probabilities for each class.</w:t>
      </w:r>
      <w:r>
        <w:rPr>
          <w:rtl w:val="0"/>
        </w:rPr>
        <w:br w:type="textWrapping"/>
      </w:r>
    </w:p>
    <w:p w14:paraId="000003EF">
      <w:pPr>
        <w:numPr>
          <w:ilvl w:val="0"/>
          <w:numId w:val="150"/>
        </w:numPr>
        <w:spacing w:before="0" w:beforeAutospacing="0" w:after="0" w:afterAutospacing="0"/>
        <w:ind w:left="720" w:hanging="360"/>
      </w:pPr>
      <w:r>
        <w:rPr>
          <w:rtl w:val="0"/>
        </w:rPr>
        <w:t>The confusion matrix elements plotted in two dimensions.</w:t>
      </w:r>
      <w:r>
        <w:rPr>
          <w:rtl w:val="0"/>
        </w:rPr>
        <w:br w:type="textWrapping"/>
      </w:r>
    </w:p>
    <w:p w14:paraId="000003F0">
      <w:pPr>
        <w:numPr>
          <w:ilvl w:val="0"/>
          <w:numId w:val="150"/>
        </w:numPr>
        <w:spacing w:before="0" w:beforeAutospacing="0" w:after="240"/>
        <w:ind w:left="720" w:hanging="360"/>
      </w:pPr>
      <w:r>
        <w:rPr>
          <w:rtl w:val="0"/>
        </w:rPr>
        <w:t>The accuracy of the model across different data subsets.</w:t>
      </w:r>
      <w:r>
        <w:rPr>
          <w:rtl w:val="0"/>
        </w:rPr>
        <w:br w:type="textWrapping"/>
      </w:r>
      <w:r>
        <w:rPr>
          <w:rtl w:val="0"/>
        </w:rPr>
        <w:t xml:space="preserve"> </w:t>
      </w:r>
      <w:r>
        <w:rPr>
          <w:b/>
          <w:rtl w:val="0"/>
        </w:rPr>
        <w:t>4. The relationship between precision and recall at different classification thresholds.</w:t>
      </w:r>
      <w:r>
        <w:rPr>
          <w:b/>
          <w:rtl w:val="0"/>
        </w:rPr>
        <w:br w:type="textWrapping"/>
      </w:r>
    </w:p>
    <w:p w14:paraId="000003F1">
      <w:r>
        <w:pict>
          <v:rect id="_x0000_i1190" o:spt="1" style="height:1.5pt;width:0pt;" fillcolor="#A0A0A0" filled="t" stroked="f" coordsize="21600,21600" o:hr="t" o:hrstd="t" o:hralign="center">
            <v:path/>
            <v:fill on="t" focussize="0,0"/>
            <v:stroke on="f"/>
            <v:imagedata o:title=""/>
            <o:lock v:ext="edit"/>
            <w10:wrap type="none"/>
            <w10:anchorlock/>
          </v:rect>
        </w:pict>
      </w:r>
    </w:p>
    <w:p w14:paraId="000003F2">
      <w:pPr>
        <w:pStyle w:val="4"/>
        <w:keepNext w:val="0"/>
        <w:keepLines w:val="0"/>
        <w:spacing w:before="280"/>
        <w:rPr>
          <w:b/>
          <w:color w:val="000000"/>
          <w:sz w:val="26"/>
          <w:szCs w:val="26"/>
        </w:rPr>
      </w:pPr>
      <w:bookmarkStart w:id="158" w:name="_ccpgotxkvtiy" w:colFirst="0" w:colLast="0"/>
      <w:bookmarkEnd w:id="158"/>
      <w:r>
        <w:rPr>
          <w:b/>
          <w:color w:val="000000"/>
          <w:sz w:val="26"/>
          <w:szCs w:val="26"/>
          <w:rtl w:val="0"/>
        </w:rPr>
        <w:t>20. Which distance metric is commonly used in K-Means clustering?</w:t>
      </w:r>
    </w:p>
    <w:p w14:paraId="000003F3">
      <w:pPr>
        <w:spacing w:before="240" w:after="240"/>
      </w:pPr>
      <w:r>
        <w:rPr>
          <w:b/>
          <w:rtl w:val="0"/>
        </w:rPr>
        <w:t>1. Euclidean distance</w:t>
      </w:r>
      <w:r>
        <w:rPr>
          <w:b/>
          <w:rtl w:val="0"/>
        </w:rPr>
        <w:br w:type="textWrapping"/>
      </w:r>
      <w:r>
        <w:rPr>
          <w:rtl w:val="0"/>
        </w:rPr>
        <w:t xml:space="preserve"> 2. Manhattan distance</w:t>
      </w:r>
      <w:r>
        <w:rPr>
          <w:rtl w:val="0"/>
        </w:rPr>
        <w:br w:type="textWrapping"/>
      </w:r>
      <w:r>
        <w:rPr>
          <w:rtl w:val="0"/>
        </w:rPr>
        <w:t xml:space="preserve"> 3. Jaccard distance</w:t>
      </w:r>
      <w:r>
        <w:rPr>
          <w:rtl w:val="0"/>
        </w:rPr>
        <w:br w:type="textWrapping"/>
      </w:r>
      <w:r>
        <w:rPr>
          <w:rtl w:val="0"/>
        </w:rPr>
        <w:t xml:space="preserve"> 4. All of the above can be used, depending on the data.</w:t>
      </w:r>
    </w:p>
    <w:p w14:paraId="000003F4">
      <w:r>
        <w:pict>
          <v:rect id="_x0000_i1191" o:spt="1" style="height:1.5pt;width:0pt;" fillcolor="#A0A0A0" filled="t" stroked="f" coordsize="21600,21600" o:hr="t" o:hrstd="t" o:hralign="center">
            <v:path/>
            <v:fill on="t" focussize="0,0"/>
            <v:stroke on="f"/>
            <v:imagedata o:title=""/>
            <o:lock v:ext="edit"/>
            <w10:wrap type="none"/>
            <w10:anchorlock/>
          </v:rect>
        </w:pict>
      </w:r>
    </w:p>
    <w:p w14:paraId="000003F5">
      <w:pPr>
        <w:spacing w:before="240" w:after="240"/>
      </w:pPr>
      <w:r>
        <w:rPr>
          <w:rtl w:val="0"/>
        </w:rPr>
        <w:t>If you'd like, I can help explain any of these answers or concepts!</w:t>
      </w:r>
    </w:p>
    <w:p w14:paraId="000003F6">
      <w:pPr>
        <w:spacing w:before="240" w:after="240"/>
      </w:pPr>
      <w:r>
        <w:rPr>
          <w:rtl w:val="0"/>
        </w:rPr>
        <w:t>Here are the questions with their correct answers highlighted:</w:t>
      </w:r>
    </w:p>
    <w:p w14:paraId="000003F7">
      <w:r>
        <w:pict>
          <v:rect id="_x0000_i1192" o:spt="1" style="height:1.5pt;width:0pt;" fillcolor="#A0A0A0" filled="t" stroked="f" coordsize="21600,21600" o:hr="t" o:hrstd="t" o:hralign="center">
            <v:path/>
            <v:fill on="t" focussize="0,0"/>
            <v:stroke on="f"/>
            <v:imagedata o:title=""/>
            <o:lock v:ext="edit"/>
            <w10:wrap type="none"/>
            <w10:anchorlock/>
          </v:rect>
        </w:pict>
      </w:r>
    </w:p>
    <w:p w14:paraId="000003F8">
      <w:pPr>
        <w:pStyle w:val="4"/>
        <w:keepNext w:val="0"/>
        <w:keepLines w:val="0"/>
        <w:spacing w:before="280"/>
        <w:rPr>
          <w:b/>
          <w:color w:val="000000"/>
          <w:sz w:val="26"/>
          <w:szCs w:val="26"/>
        </w:rPr>
      </w:pPr>
      <w:bookmarkStart w:id="159" w:name="_iahm4rm3t98c" w:colFirst="0" w:colLast="0"/>
      <w:bookmarkEnd w:id="159"/>
      <w:r>
        <w:rPr>
          <w:b/>
          <w:color w:val="000000"/>
          <w:sz w:val="26"/>
          <w:szCs w:val="26"/>
          <w:rtl w:val="0"/>
        </w:rPr>
        <w:t>1. The model will be trained with data in one single batch is known as?</w:t>
      </w:r>
    </w:p>
    <w:p w14:paraId="000003F9">
      <w:pPr>
        <w:numPr>
          <w:ilvl w:val="0"/>
          <w:numId w:val="151"/>
        </w:numPr>
        <w:spacing w:before="240" w:after="0" w:afterAutospacing="0"/>
        <w:ind w:left="720" w:hanging="360"/>
      </w:pPr>
      <w:r>
        <w:rPr>
          <w:rtl w:val="0"/>
        </w:rPr>
        <w:t>Batch learning</w:t>
      </w:r>
      <w:r>
        <w:rPr>
          <w:rtl w:val="0"/>
        </w:rPr>
        <w:br w:type="textWrapping"/>
      </w:r>
    </w:p>
    <w:p w14:paraId="000003FA">
      <w:pPr>
        <w:numPr>
          <w:ilvl w:val="0"/>
          <w:numId w:val="151"/>
        </w:numPr>
        <w:spacing w:before="0" w:beforeAutospacing="0" w:after="0" w:afterAutospacing="0"/>
        <w:ind w:left="720" w:hanging="360"/>
      </w:pPr>
      <w:r>
        <w:rPr>
          <w:rtl w:val="0"/>
        </w:rPr>
        <w:t>Offline learning</w:t>
      </w:r>
      <w:r>
        <w:rPr>
          <w:rtl w:val="0"/>
        </w:rPr>
        <w:br w:type="textWrapping"/>
      </w:r>
      <w:r>
        <w:rPr>
          <w:rtl w:val="0"/>
        </w:rPr>
        <w:t xml:space="preserve"> </w:t>
      </w:r>
      <w:r>
        <w:rPr>
          <w:b/>
          <w:rtl w:val="0"/>
        </w:rPr>
        <w:t>3. Both A and B</w:t>
      </w:r>
      <w:r>
        <w:rPr>
          <w:b/>
          <w:rtl w:val="0"/>
        </w:rPr>
        <w:br w:type="textWrapping"/>
      </w:r>
    </w:p>
    <w:p w14:paraId="000003FB">
      <w:pPr>
        <w:numPr>
          <w:ilvl w:val="0"/>
          <w:numId w:val="151"/>
        </w:numPr>
        <w:spacing w:before="0" w:beforeAutospacing="0" w:after="240"/>
        <w:ind w:left="720" w:hanging="360"/>
      </w:pPr>
      <w:r>
        <w:rPr>
          <w:rtl w:val="0"/>
        </w:rPr>
        <w:t>None of the above</w:t>
      </w:r>
      <w:r>
        <w:rPr>
          <w:rtl w:val="0"/>
        </w:rPr>
        <w:br w:type="textWrapping"/>
      </w:r>
    </w:p>
    <w:p w14:paraId="000003FC">
      <w:r>
        <w:pict>
          <v:rect id="_x0000_i1193" o:spt="1" style="height:1.5pt;width:0pt;" fillcolor="#A0A0A0" filled="t" stroked="f" coordsize="21600,21600" o:hr="t" o:hrstd="t" o:hralign="center">
            <v:path/>
            <v:fill on="t" focussize="0,0"/>
            <v:stroke on="f"/>
            <v:imagedata o:title=""/>
            <o:lock v:ext="edit"/>
            <w10:wrap type="none"/>
            <w10:anchorlock/>
          </v:rect>
        </w:pict>
      </w:r>
    </w:p>
    <w:p w14:paraId="000003FD">
      <w:pPr>
        <w:pStyle w:val="4"/>
        <w:keepNext w:val="0"/>
        <w:keepLines w:val="0"/>
        <w:spacing w:before="280"/>
        <w:rPr>
          <w:b/>
          <w:color w:val="000000"/>
          <w:sz w:val="26"/>
          <w:szCs w:val="26"/>
        </w:rPr>
      </w:pPr>
      <w:bookmarkStart w:id="160" w:name="_8fc2dvoqszfh" w:colFirst="0" w:colLast="0"/>
      <w:bookmarkEnd w:id="160"/>
      <w:r>
        <w:rPr>
          <w:b/>
          <w:color w:val="000000"/>
          <w:sz w:val="26"/>
          <w:szCs w:val="26"/>
          <w:rtl w:val="0"/>
        </w:rPr>
        <w:t>2. How do you handle missing or corrupted data in a dataset?</w:t>
      </w:r>
    </w:p>
    <w:p w14:paraId="000003FE">
      <w:pPr>
        <w:numPr>
          <w:ilvl w:val="0"/>
          <w:numId w:val="152"/>
        </w:numPr>
        <w:spacing w:before="240" w:after="0" w:afterAutospacing="0"/>
        <w:ind w:left="720" w:hanging="360"/>
      </w:pPr>
      <w:r>
        <w:rPr>
          <w:rtl w:val="0"/>
        </w:rPr>
        <w:t>Drop missing rows or columns</w:t>
      </w:r>
      <w:r>
        <w:rPr>
          <w:rtl w:val="0"/>
        </w:rPr>
        <w:br w:type="textWrapping"/>
      </w:r>
    </w:p>
    <w:p w14:paraId="000003FF">
      <w:pPr>
        <w:numPr>
          <w:ilvl w:val="0"/>
          <w:numId w:val="152"/>
        </w:numPr>
        <w:spacing w:before="0" w:beforeAutospacing="0" w:after="0" w:afterAutospacing="0"/>
        <w:ind w:left="720" w:hanging="360"/>
      </w:pPr>
      <w:r>
        <w:rPr>
          <w:rtl w:val="0"/>
        </w:rPr>
        <w:t>Replace missing values with mean/median/mode</w:t>
      </w:r>
      <w:r>
        <w:rPr>
          <w:rtl w:val="0"/>
        </w:rPr>
        <w:br w:type="textWrapping"/>
      </w:r>
    </w:p>
    <w:p w14:paraId="00000400">
      <w:pPr>
        <w:numPr>
          <w:ilvl w:val="0"/>
          <w:numId w:val="152"/>
        </w:numPr>
        <w:spacing w:before="0" w:beforeAutospacing="0" w:after="240"/>
        <w:ind w:left="720" w:hanging="360"/>
      </w:pPr>
      <w:r>
        <w:rPr>
          <w:rtl w:val="0"/>
        </w:rPr>
        <w:t>Assign a unique category to missing values</w:t>
      </w:r>
      <w:r>
        <w:rPr>
          <w:rtl w:val="0"/>
        </w:rPr>
        <w:br w:type="textWrapping"/>
      </w:r>
      <w:r>
        <w:rPr>
          <w:rtl w:val="0"/>
        </w:rPr>
        <w:t xml:space="preserve"> </w:t>
      </w:r>
      <w:r>
        <w:rPr>
          <w:b/>
          <w:rtl w:val="0"/>
        </w:rPr>
        <w:t>4. All of the above</w:t>
      </w:r>
      <w:r>
        <w:rPr>
          <w:b/>
          <w:rtl w:val="0"/>
        </w:rPr>
        <w:br w:type="textWrapping"/>
      </w:r>
    </w:p>
    <w:p w14:paraId="00000401">
      <w:r>
        <w:pict>
          <v:rect id="_x0000_i1194" o:spt="1" style="height:1.5pt;width:0pt;" fillcolor="#A0A0A0" filled="t" stroked="f" coordsize="21600,21600" o:hr="t" o:hrstd="t" o:hralign="center">
            <v:path/>
            <v:fill on="t" focussize="0,0"/>
            <v:stroke on="f"/>
            <v:imagedata o:title=""/>
            <o:lock v:ext="edit"/>
            <w10:wrap type="none"/>
            <w10:anchorlock/>
          </v:rect>
        </w:pict>
      </w:r>
    </w:p>
    <w:p w14:paraId="00000402">
      <w:pPr>
        <w:pStyle w:val="4"/>
        <w:keepNext w:val="0"/>
        <w:keepLines w:val="0"/>
        <w:spacing w:before="280"/>
        <w:rPr>
          <w:b/>
          <w:color w:val="000000"/>
          <w:sz w:val="26"/>
          <w:szCs w:val="26"/>
        </w:rPr>
      </w:pPr>
      <w:bookmarkStart w:id="161" w:name="_lzzf1pind1u5" w:colFirst="0" w:colLast="0"/>
      <w:bookmarkEnd w:id="161"/>
      <w:r>
        <w:rPr>
          <w:b/>
          <w:color w:val="000000"/>
          <w:sz w:val="26"/>
          <w:szCs w:val="26"/>
          <w:rtl w:val="0"/>
        </w:rPr>
        <w:t>3. When performing regression or classification, which of the following is the correct way to preprocess the data?</w:t>
      </w:r>
    </w:p>
    <w:p w14:paraId="00000403">
      <w:pPr>
        <w:numPr>
          <w:ilvl w:val="0"/>
          <w:numId w:val="153"/>
        </w:numPr>
        <w:spacing w:before="240" w:after="0" w:afterAutospacing="0"/>
        <w:ind w:left="720" w:hanging="360"/>
      </w:pPr>
      <w:r>
        <w:rPr>
          <w:rtl w:val="0"/>
        </w:rPr>
        <w:t>Normalize the data -&gt; PCA -&gt; training</w:t>
      </w:r>
      <w:r>
        <w:rPr>
          <w:rtl w:val="0"/>
        </w:rPr>
        <w:br w:type="textWrapping"/>
      </w:r>
    </w:p>
    <w:p w14:paraId="00000404">
      <w:pPr>
        <w:numPr>
          <w:ilvl w:val="0"/>
          <w:numId w:val="153"/>
        </w:numPr>
        <w:spacing w:before="0" w:beforeAutospacing="0" w:after="0" w:afterAutospacing="0"/>
        <w:ind w:left="720" w:hanging="360"/>
      </w:pPr>
      <w:r>
        <w:rPr>
          <w:rtl w:val="0"/>
        </w:rPr>
        <w:t>PCA -&gt; normalize PCA output -&gt; training</w:t>
      </w:r>
      <w:r>
        <w:rPr>
          <w:rtl w:val="0"/>
        </w:rPr>
        <w:br w:type="textWrapping"/>
      </w:r>
    </w:p>
    <w:p w14:paraId="00000405">
      <w:pPr>
        <w:numPr>
          <w:ilvl w:val="0"/>
          <w:numId w:val="153"/>
        </w:numPr>
        <w:spacing w:before="0" w:beforeAutospacing="0" w:after="240"/>
        <w:ind w:left="720" w:hanging="360"/>
      </w:pPr>
      <w:r>
        <w:rPr>
          <w:rtl w:val="0"/>
        </w:rPr>
        <w:t>Normalize the data -&gt; PCA -&gt; normalize PCA output -&gt; training</w:t>
      </w:r>
      <w:r>
        <w:rPr>
          <w:rtl w:val="0"/>
        </w:rPr>
        <w:br w:type="textWrapping"/>
      </w:r>
      <w:r>
        <w:rPr>
          <w:rtl w:val="0"/>
        </w:rPr>
        <w:t xml:space="preserve"> </w:t>
      </w:r>
      <w:r>
        <w:rPr>
          <w:b/>
          <w:rtl w:val="0"/>
        </w:rPr>
        <w:t>4. None of the above</w:t>
      </w:r>
      <w:r>
        <w:rPr>
          <w:rtl w:val="0"/>
        </w:rPr>
        <w:t xml:space="preserve"> (Because generally normalize first, then PCA, and then train without further normalization of PCA output)</w:t>
      </w:r>
      <w:r>
        <w:rPr>
          <w:rtl w:val="0"/>
        </w:rPr>
        <w:br w:type="textWrapping"/>
      </w:r>
    </w:p>
    <w:p w14:paraId="00000406">
      <w:r>
        <w:pict>
          <v:rect id="_x0000_i1195" o:spt="1" style="height:1.5pt;width:0pt;" fillcolor="#A0A0A0" filled="t" stroked="f" coordsize="21600,21600" o:hr="t" o:hrstd="t" o:hralign="center">
            <v:path/>
            <v:fill on="t" focussize="0,0"/>
            <v:stroke on="f"/>
            <v:imagedata o:title=""/>
            <o:lock v:ext="edit"/>
            <w10:wrap type="none"/>
            <w10:anchorlock/>
          </v:rect>
        </w:pict>
      </w:r>
    </w:p>
    <w:p w14:paraId="00000407">
      <w:pPr>
        <w:pStyle w:val="4"/>
        <w:keepNext w:val="0"/>
        <w:keepLines w:val="0"/>
        <w:spacing w:before="280"/>
        <w:rPr>
          <w:b/>
          <w:color w:val="000000"/>
          <w:sz w:val="26"/>
          <w:szCs w:val="26"/>
        </w:rPr>
      </w:pPr>
      <w:bookmarkStart w:id="162" w:name="_wegubrp6wmgu" w:colFirst="0" w:colLast="0"/>
      <w:bookmarkEnd w:id="162"/>
      <w:r>
        <w:rPr>
          <w:b/>
          <w:color w:val="000000"/>
          <w:sz w:val="26"/>
          <w:szCs w:val="26"/>
          <w:rtl w:val="0"/>
        </w:rPr>
        <w:t>4. ________ is a machine learning technique which helps to detect outliers in data?</w:t>
      </w:r>
    </w:p>
    <w:p w14:paraId="00000408">
      <w:pPr>
        <w:numPr>
          <w:ilvl w:val="0"/>
          <w:numId w:val="154"/>
        </w:numPr>
        <w:spacing w:before="240" w:after="0" w:afterAutospacing="0"/>
        <w:ind w:left="720" w:hanging="360"/>
      </w:pPr>
      <w:r>
        <w:rPr>
          <w:rtl w:val="0"/>
        </w:rPr>
        <w:t>Classification</w:t>
      </w:r>
      <w:r>
        <w:rPr>
          <w:rtl w:val="0"/>
        </w:rPr>
        <w:br w:type="textWrapping"/>
      </w:r>
    </w:p>
    <w:p w14:paraId="00000409">
      <w:pPr>
        <w:numPr>
          <w:ilvl w:val="0"/>
          <w:numId w:val="154"/>
        </w:numPr>
        <w:spacing w:before="0" w:beforeAutospacing="0" w:after="0" w:afterAutospacing="0"/>
        <w:ind w:left="720" w:hanging="360"/>
      </w:pPr>
      <w:r>
        <w:rPr>
          <w:rtl w:val="0"/>
        </w:rPr>
        <w:t>Regression</w:t>
      </w:r>
      <w:r>
        <w:rPr>
          <w:rtl w:val="0"/>
        </w:rPr>
        <w:br w:type="textWrapping"/>
      </w:r>
    </w:p>
    <w:p w14:paraId="0000040A">
      <w:pPr>
        <w:numPr>
          <w:ilvl w:val="0"/>
          <w:numId w:val="154"/>
        </w:numPr>
        <w:spacing w:before="0" w:beforeAutospacing="0" w:after="240"/>
        <w:ind w:left="720" w:hanging="360"/>
      </w:pPr>
      <w:r>
        <w:rPr>
          <w:rtl w:val="0"/>
        </w:rPr>
        <w:t>Clustering</w:t>
      </w:r>
      <w:r>
        <w:rPr>
          <w:rtl w:val="0"/>
        </w:rPr>
        <w:br w:type="textWrapping"/>
      </w:r>
      <w:r>
        <w:rPr>
          <w:rtl w:val="0"/>
        </w:rPr>
        <w:t xml:space="preserve"> </w:t>
      </w:r>
      <w:r>
        <w:rPr>
          <w:b/>
          <w:rtl w:val="0"/>
        </w:rPr>
        <w:t>4. Anomaly detection</w:t>
      </w:r>
      <w:r>
        <w:rPr>
          <w:b/>
          <w:rtl w:val="0"/>
        </w:rPr>
        <w:br w:type="textWrapping"/>
      </w:r>
    </w:p>
    <w:p w14:paraId="0000040B">
      <w:r>
        <w:pict>
          <v:rect id="_x0000_i1196" o:spt="1" style="height:1.5pt;width:0pt;" fillcolor="#A0A0A0" filled="t" stroked="f" coordsize="21600,21600" o:hr="t" o:hrstd="t" o:hralign="center">
            <v:path/>
            <v:fill on="t" focussize="0,0"/>
            <v:stroke on="f"/>
            <v:imagedata o:title=""/>
            <o:lock v:ext="edit"/>
            <w10:wrap type="none"/>
            <w10:anchorlock/>
          </v:rect>
        </w:pict>
      </w:r>
    </w:p>
    <w:p w14:paraId="0000040C">
      <w:pPr>
        <w:pStyle w:val="4"/>
        <w:keepNext w:val="0"/>
        <w:keepLines w:val="0"/>
        <w:spacing w:before="280"/>
        <w:rPr>
          <w:b/>
          <w:color w:val="000000"/>
          <w:sz w:val="26"/>
          <w:szCs w:val="26"/>
        </w:rPr>
      </w:pPr>
      <w:bookmarkStart w:id="163" w:name="_jqyimcfhuxcj" w:colFirst="0" w:colLast="0"/>
      <w:bookmarkEnd w:id="163"/>
      <w:r>
        <w:rPr>
          <w:b/>
          <w:color w:val="000000"/>
          <w:sz w:val="26"/>
          <w:szCs w:val="26"/>
          <w:rtl w:val="0"/>
        </w:rPr>
        <w:t>5. Which of the following learning algorithms is used to learn 'facial identities for facial expressions'?</w:t>
      </w:r>
    </w:p>
    <w:p w14:paraId="0000040D">
      <w:pPr>
        <w:numPr>
          <w:ilvl w:val="0"/>
          <w:numId w:val="155"/>
        </w:numPr>
        <w:spacing w:before="240" w:after="0" w:afterAutospacing="0"/>
        <w:ind w:left="720" w:hanging="360"/>
      </w:pPr>
      <w:r>
        <w:rPr>
          <w:rtl w:val="0"/>
        </w:rPr>
        <w:t>Supervised learning</w:t>
      </w:r>
      <w:r>
        <w:rPr>
          <w:rtl w:val="0"/>
        </w:rPr>
        <w:br w:type="textWrapping"/>
      </w:r>
    </w:p>
    <w:p w14:paraId="0000040E">
      <w:pPr>
        <w:numPr>
          <w:ilvl w:val="0"/>
          <w:numId w:val="155"/>
        </w:numPr>
        <w:spacing w:before="0" w:beforeAutospacing="0" w:after="0" w:afterAutospacing="0"/>
        <w:ind w:left="720" w:hanging="360"/>
      </w:pPr>
      <w:r>
        <w:rPr>
          <w:rtl w:val="0"/>
        </w:rPr>
        <w:t>Unsupervised learning</w:t>
      </w:r>
      <w:r>
        <w:rPr>
          <w:rtl w:val="0"/>
        </w:rPr>
        <w:br w:type="textWrapping"/>
      </w:r>
    </w:p>
    <w:p w14:paraId="0000040F">
      <w:pPr>
        <w:numPr>
          <w:ilvl w:val="0"/>
          <w:numId w:val="155"/>
        </w:numPr>
        <w:spacing w:before="0" w:beforeAutospacing="0" w:after="240"/>
        <w:ind w:left="720" w:hanging="360"/>
      </w:pPr>
      <w:r>
        <w:rPr>
          <w:rtl w:val="0"/>
        </w:rPr>
        <w:t>Reinforcement learning</w:t>
      </w:r>
      <w:r>
        <w:rPr>
          <w:rtl w:val="0"/>
        </w:rPr>
        <w:br w:type="textWrapping"/>
      </w:r>
      <w:r>
        <w:rPr>
          <w:rtl w:val="0"/>
        </w:rPr>
        <w:t xml:space="preserve"> </w:t>
      </w:r>
      <w:r>
        <w:rPr>
          <w:b/>
          <w:rtl w:val="0"/>
        </w:rPr>
        <w:t>4. Deep learning</w:t>
      </w:r>
      <w:r>
        <w:rPr>
          <w:b/>
          <w:rtl w:val="0"/>
        </w:rPr>
        <w:br w:type="textWrapping"/>
      </w:r>
    </w:p>
    <w:p w14:paraId="00000410">
      <w:r>
        <w:pict>
          <v:rect id="_x0000_i1197" o:spt="1" style="height:1.5pt;width:0pt;" fillcolor="#A0A0A0" filled="t" stroked="f" coordsize="21600,21600" o:hr="t" o:hrstd="t" o:hralign="center">
            <v:path/>
            <v:fill on="t" focussize="0,0"/>
            <v:stroke on="f"/>
            <v:imagedata o:title=""/>
            <o:lock v:ext="edit"/>
            <w10:wrap type="none"/>
            <w10:anchorlock/>
          </v:rect>
        </w:pict>
      </w:r>
    </w:p>
    <w:p w14:paraId="00000411">
      <w:pPr>
        <w:pStyle w:val="4"/>
        <w:keepNext w:val="0"/>
        <w:keepLines w:val="0"/>
        <w:spacing w:before="280"/>
        <w:rPr>
          <w:b/>
          <w:color w:val="000000"/>
          <w:sz w:val="26"/>
          <w:szCs w:val="26"/>
        </w:rPr>
      </w:pPr>
      <w:bookmarkStart w:id="164" w:name="_z5rlgenkuuh" w:colFirst="0" w:colLast="0"/>
      <w:bookmarkEnd w:id="164"/>
      <w:r>
        <w:rPr>
          <w:b/>
          <w:color w:val="000000"/>
          <w:sz w:val="26"/>
          <w:szCs w:val="26"/>
          <w:rtl w:val="0"/>
        </w:rPr>
        <w:t>6. Select the metrics and tools that are most frequently used to evaluate classification models.</w:t>
      </w:r>
    </w:p>
    <w:p w14:paraId="00000412">
      <w:pPr>
        <w:spacing w:before="240" w:after="240"/>
      </w:pPr>
      <w:r>
        <w:rPr>
          <w:b/>
          <w:rtl w:val="0"/>
        </w:rPr>
        <w:t>1. Accuracy, precision, recall, F1 score, and confusion matrix</w:t>
      </w:r>
      <w:r>
        <w:rPr>
          <w:b/>
          <w:rtl w:val="0"/>
        </w:rPr>
        <w:br w:type="textWrapping"/>
      </w:r>
      <w:r>
        <w:rPr>
          <w:rtl w:val="0"/>
        </w:rPr>
        <w:t xml:space="preserve"> 2. Mean squared error, R-squared, and residual plots</w:t>
      </w:r>
      <w:r>
        <w:rPr>
          <w:rtl w:val="0"/>
        </w:rPr>
        <w:br w:type="textWrapping"/>
      </w:r>
      <w:r>
        <w:rPr>
          <w:rtl w:val="0"/>
        </w:rPr>
        <w:t xml:space="preserve"> 3. Silhouette coefficient, Rand index, and Davies-Bouldin index</w:t>
      </w:r>
      <w:r>
        <w:rPr>
          <w:rtl w:val="0"/>
        </w:rPr>
        <w:br w:type="textWrapping"/>
      </w:r>
      <w:r>
        <w:rPr>
          <w:rtl w:val="0"/>
        </w:rPr>
        <w:t xml:space="preserve"> 4. Area under the ROC curve, precision-recall curve, and lift curve</w:t>
      </w:r>
    </w:p>
    <w:p w14:paraId="00000413">
      <w:r>
        <w:pict>
          <v:rect id="_x0000_i1198" o:spt="1" style="height:1.5pt;width:0pt;" fillcolor="#A0A0A0" filled="t" stroked="f" coordsize="21600,21600" o:hr="t" o:hrstd="t" o:hralign="center">
            <v:path/>
            <v:fill on="t" focussize="0,0"/>
            <v:stroke on="f"/>
            <v:imagedata o:title=""/>
            <o:lock v:ext="edit"/>
            <w10:wrap type="none"/>
            <w10:anchorlock/>
          </v:rect>
        </w:pict>
      </w:r>
    </w:p>
    <w:p w14:paraId="00000414">
      <w:pPr>
        <w:pStyle w:val="4"/>
        <w:keepNext w:val="0"/>
        <w:keepLines w:val="0"/>
        <w:spacing w:before="280"/>
        <w:rPr>
          <w:b/>
          <w:color w:val="000000"/>
          <w:sz w:val="26"/>
          <w:szCs w:val="26"/>
        </w:rPr>
      </w:pPr>
      <w:bookmarkStart w:id="165" w:name="_1gsjil521kic" w:colFirst="0" w:colLast="0"/>
      <w:bookmarkEnd w:id="165"/>
      <w:r>
        <w:rPr>
          <w:b/>
          <w:color w:val="000000"/>
          <w:sz w:val="26"/>
          <w:szCs w:val="26"/>
          <w:rtl w:val="0"/>
        </w:rPr>
        <w:t>7. What is bagging in ensemble learning?</w:t>
      </w:r>
    </w:p>
    <w:p w14:paraId="00000415">
      <w:pPr>
        <w:numPr>
          <w:ilvl w:val="0"/>
          <w:numId w:val="156"/>
        </w:numPr>
        <w:spacing w:before="240" w:after="0" w:afterAutospacing="0"/>
        <w:ind w:left="720" w:hanging="360"/>
      </w:pPr>
      <w:r>
        <w:rPr>
          <w:rtl w:val="0"/>
        </w:rPr>
        <w:t>Combining multiple models by averaging their predictions</w:t>
      </w:r>
      <w:r>
        <w:rPr>
          <w:rtl w:val="0"/>
        </w:rPr>
        <w:br w:type="textWrapping"/>
      </w:r>
      <w:r>
        <w:rPr>
          <w:rtl w:val="0"/>
        </w:rPr>
        <w:t xml:space="preserve"> </w:t>
      </w:r>
      <w:r>
        <w:rPr>
          <w:b/>
          <w:rtl w:val="0"/>
        </w:rPr>
        <w:t>2. Training multiple models independently on different subsets of the training data</w:t>
      </w:r>
      <w:r>
        <w:rPr>
          <w:b/>
          <w:rtl w:val="0"/>
        </w:rPr>
        <w:br w:type="textWrapping"/>
      </w:r>
    </w:p>
    <w:p w14:paraId="00000416">
      <w:pPr>
        <w:numPr>
          <w:ilvl w:val="0"/>
          <w:numId w:val="156"/>
        </w:numPr>
        <w:spacing w:before="0" w:beforeAutospacing="0" w:after="0" w:afterAutospacing="0"/>
        <w:ind w:left="720" w:hanging="360"/>
      </w:pPr>
      <w:r>
        <w:rPr>
          <w:rtl w:val="0"/>
        </w:rPr>
        <w:t>Using a single model to make predictions</w:t>
      </w:r>
      <w:r>
        <w:rPr>
          <w:rtl w:val="0"/>
        </w:rPr>
        <w:br w:type="textWrapping"/>
      </w:r>
    </w:p>
    <w:p w14:paraId="00000417">
      <w:pPr>
        <w:numPr>
          <w:ilvl w:val="0"/>
          <w:numId w:val="156"/>
        </w:numPr>
        <w:spacing w:before="0" w:beforeAutospacing="0" w:after="240"/>
        <w:ind w:left="720" w:hanging="360"/>
      </w:pPr>
      <w:r>
        <w:rPr>
          <w:rtl w:val="0"/>
        </w:rPr>
        <w:t>None of the above</w:t>
      </w:r>
      <w:r>
        <w:rPr>
          <w:rtl w:val="0"/>
        </w:rPr>
        <w:br w:type="textWrapping"/>
      </w:r>
    </w:p>
    <w:p w14:paraId="00000418">
      <w:r>
        <w:pict>
          <v:rect id="_x0000_i1199" o:spt="1" style="height:1.5pt;width:0pt;" fillcolor="#A0A0A0" filled="t" stroked="f" coordsize="21600,21600" o:hr="t" o:hrstd="t" o:hralign="center">
            <v:path/>
            <v:fill on="t" focussize="0,0"/>
            <v:stroke on="f"/>
            <v:imagedata o:title=""/>
            <o:lock v:ext="edit"/>
            <w10:wrap type="none"/>
            <w10:anchorlock/>
          </v:rect>
        </w:pict>
      </w:r>
    </w:p>
    <w:p w14:paraId="00000419">
      <w:pPr>
        <w:pStyle w:val="4"/>
        <w:keepNext w:val="0"/>
        <w:keepLines w:val="0"/>
        <w:spacing w:before="280"/>
        <w:rPr>
          <w:b/>
          <w:color w:val="000000"/>
          <w:sz w:val="26"/>
          <w:szCs w:val="26"/>
        </w:rPr>
      </w:pPr>
      <w:bookmarkStart w:id="166" w:name="_efpd4m1kwrrf" w:colFirst="0" w:colLast="0"/>
      <w:bookmarkEnd w:id="166"/>
      <w:r>
        <w:rPr>
          <w:b/>
          <w:color w:val="000000"/>
          <w:sz w:val="26"/>
          <w:szCs w:val="26"/>
          <w:rtl w:val="0"/>
        </w:rPr>
        <w:t>8. Which of the following statements is true about AdaBoost?</w:t>
      </w:r>
    </w:p>
    <w:p w14:paraId="0000041A">
      <w:pPr>
        <w:numPr>
          <w:ilvl w:val="0"/>
          <w:numId w:val="157"/>
        </w:numPr>
        <w:spacing w:before="240" w:after="0" w:afterAutospacing="0"/>
        <w:ind w:left="720" w:hanging="360"/>
      </w:pPr>
      <w:r>
        <w:rPr>
          <w:rtl w:val="0"/>
        </w:rPr>
        <w:t>It is particularly prone to overfitting on noisy datasets</w:t>
      </w:r>
      <w:r>
        <w:rPr>
          <w:rtl w:val="0"/>
        </w:rPr>
        <w:br w:type="textWrapping"/>
      </w:r>
    </w:p>
    <w:p w14:paraId="0000041B">
      <w:pPr>
        <w:numPr>
          <w:ilvl w:val="0"/>
          <w:numId w:val="157"/>
        </w:numPr>
        <w:spacing w:before="0" w:beforeAutospacing="0" w:after="0" w:afterAutospacing="0"/>
        <w:ind w:left="720" w:hanging="360"/>
      </w:pPr>
      <w:r>
        <w:rPr>
          <w:rtl w:val="0"/>
        </w:rPr>
        <w:t>Complexity of the weak learner is important in AdaBoost</w:t>
      </w:r>
      <w:r>
        <w:rPr>
          <w:rtl w:val="0"/>
        </w:rPr>
        <w:br w:type="textWrapping"/>
      </w:r>
    </w:p>
    <w:p w14:paraId="0000041C">
      <w:pPr>
        <w:numPr>
          <w:ilvl w:val="0"/>
          <w:numId w:val="157"/>
        </w:numPr>
        <w:spacing w:before="0" w:beforeAutospacing="0" w:after="240"/>
        <w:ind w:left="720" w:hanging="360"/>
      </w:pPr>
      <w:r>
        <w:rPr>
          <w:rtl w:val="0"/>
        </w:rPr>
        <w:t>It is generally more prone to overfitting</w:t>
      </w:r>
      <w:r>
        <w:rPr>
          <w:rtl w:val="0"/>
        </w:rPr>
        <w:br w:type="textWrapping"/>
      </w:r>
      <w:r>
        <w:rPr>
          <w:rtl w:val="0"/>
        </w:rPr>
        <w:t xml:space="preserve"> </w:t>
      </w:r>
      <w:r>
        <w:rPr>
          <w:b/>
          <w:rtl w:val="0"/>
        </w:rPr>
        <w:t>4. It improves classification accuracy</w:t>
      </w:r>
      <w:r>
        <w:rPr>
          <w:b/>
          <w:rtl w:val="0"/>
        </w:rPr>
        <w:br w:type="textWrapping"/>
      </w:r>
    </w:p>
    <w:p w14:paraId="0000041D">
      <w:r>
        <w:pict>
          <v:rect id="_x0000_i1200" o:spt="1" style="height:1.5pt;width:0pt;" fillcolor="#A0A0A0" filled="t" stroked="f" coordsize="21600,21600" o:hr="t" o:hrstd="t" o:hralign="center">
            <v:path/>
            <v:fill on="t" focussize="0,0"/>
            <v:stroke on="f"/>
            <v:imagedata o:title=""/>
            <o:lock v:ext="edit"/>
            <w10:wrap type="none"/>
            <w10:anchorlock/>
          </v:rect>
        </w:pict>
      </w:r>
    </w:p>
    <w:p w14:paraId="0000041E">
      <w:pPr>
        <w:pStyle w:val="4"/>
        <w:keepNext w:val="0"/>
        <w:keepLines w:val="0"/>
        <w:spacing w:before="280"/>
        <w:rPr>
          <w:b/>
          <w:color w:val="000000"/>
          <w:sz w:val="26"/>
          <w:szCs w:val="26"/>
        </w:rPr>
      </w:pPr>
      <w:bookmarkStart w:id="167" w:name="_5si9kdh8mkxq" w:colFirst="0" w:colLast="0"/>
      <w:bookmarkEnd w:id="167"/>
      <w:r>
        <w:rPr>
          <w:b/>
          <w:color w:val="000000"/>
          <w:sz w:val="26"/>
          <w:szCs w:val="26"/>
          <w:rtl w:val="0"/>
        </w:rPr>
        <w:t>9. Which of the following statements is not true about SVM?</w:t>
      </w:r>
    </w:p>
    <w:p w14:paraId="0000041F">
      <w:pPr>
        <w:numPr>
          <w:ilvl w:val="0"/>
          <w:numId w:val="158"/>
        </w:numPr>
        <w:spacing w:before="240" w:after="0" w:afterAutospacing="0"/>
        <w:ind w:left="720" w:hanging="360"/>
      </w:pPr>
      <w:r>
        <w:rPr>
          <w:rtl w:val="0"/>
        </w:rPr>
        <w:t>It has regularization capabilities</w:t>
      </w:r>
      <w:r>
        <w:rPr>
          <w:rtl w:val="0"/>
        </w:rPr>
        <w:br w:type="textWrapping"/>
      </w:r>
    </w:p>
    <w:p w14:paraId="00000420">
      <w:pPr>
        <w:numPr>
          <w:ilvl w:val="0"/>
          <w:numId w:val="158"/>
        </w:numPr>
        <w:spacing w:before="0" w:beforeAutospacing="0" w:after="0" w:afterAutospacing="0"/>
        <w:ind w:left="720" w:hanging="360"/>
      </w:pPr>
      <w:r>
        <w:rPr>
          <w:rtl w:val="0"/>
        </w:rPr>
        <w:t>It handles non-linear data efficiently</w:t>
      </w:r>
      <w:r>
        <w:rPr>
          <w:rtl w:val="0"/>
        </w:rPr>
        <w:br w:type="textWrapping"/>
      </w:r>
    </w:p>
    <w:p w14:paraId="00000421">
      <w:pPr>
        <w:numPr>
          <w:ilvl w:val="0"/>
          <w:numId w:val="158"/>
        </w:numPr>
        <w:spacing w:before="0" w:beforeAutospacing="0" w:after="240"/>
        <w:ind w:left="720" w:hanging="360"/>
      </w:pPr>
      <w:r>
        <w:rPr>
          <w:rtl w:val="0"/>
        </w:rPr>
        <w:t>It has much improved stability</w:t>
      </w:r>
      <w:r>
        <w:rPr>
          <w:rtl w:val="0"/>
        </w:rPr>
        <w:br w:type="textWrapping"/>
      </w:r>
      <w:r>
        <w:rPr>
          <w:rtl w:val="0"/>
        </w:rPr>
        <w:t xml:space="preserve"> </w:t>
      </w:r>
      <w:r>
        <w:rPr>
          <w:b/>
          <w:rtl w:val="0"/>
        </w:rPr>
        <w:t>4. Choosing an appropriate kernel function is easy</w:t>
      </w:r>
      <w:r>
        <w:rPr>
          <w:b/>
          <w:rtl w:val="0"/>
        </w:rPr>
        <w:br w:type="textWrapping"/>
      </w:r>
    </w:p>
    <w:p w14:paraId="00000422">
      <w:r>
        <w:pict>
          <v:rect id="_x0000_i1201" o:spt="1" style="height:1.5pt;width:0pt;" fillcolor="#A0A0A0" filled="t" stroked="f" coordsize="21600,21600" o:hr="t" o:hrstd="t" o:hralign="center">
            <v:path/>
            <v:fill on="t" focussize="0,0"/>
            <v:stroke on="f"/>
            <v:imagedata o:title=""/>
            <o:lock v:ext="edit"/>
            <w10:wrap type="none"/>
            <w10:anchorlock/>
          </v:rect>
        </w:pict>
      </w:r>
    </w:p>
    <w:p w14:paraId="00000423">
      <w:pPr>
        <w:pStyle w:val="4"/>
        <w:keepNext w:val="0"/>
        <w:keepLines w:val="0"/>
        <w:spacing w:before="280"/>
        <w:rPr>
          <w:b/>
          <w:color w:val="000000"/>
          <w:sz w:val="26"/>
          <w:szCs w:val="26"/>
        </w:rPr>
      </w:pPr>
      <w:bookmarkStart w:id="168" w:name="_dxrhqjd1rhzv" w:colFirst="0" w:colLast="0"/>
      <w:bookmarkEnd w:id="168"/>
      <w:r>
        <w:rPr>
          <w:b/>
          <w:color w:val="000000"/>
          <w:sz w:val="26"/>
          <w:szCs w:val="26"/>
          <w:rtl w:val="0"/>
        </w:rPr>
        <w:t>10. Which of the following statements is not true about optimal separating hyperplane?</w:t>
      </w:r>
    </w:p>
    <w:p w14:paraId="00000424">
      <w:pPr>
        <w:numPr>
          <w:ilvl w:val="0"/>
          <w:numId w:val="159"/>
        </w:numPr>
        <w:spacing w:before="240" w:after="0" w:afterAutospacing="0"/>
        <w:ind w:left="720" w:hanging="360"/>
      </w:pPr>
      <w:r>
        <w:rPr>
          <w:rtl w:val="0"/>
        </w:rPr>
        <w:t>It correctly classifies the training data</w:t>
      </w:r>
      <w:r>
        <w:rPr>
          <w:rtl w:val="0"/>
        </w:rPr>
        <w:br w:type="textWrapping"/>
      </w:r>
    </w:p>
    <w:p w14:paraId="00000425">
      <w:pPr>
        <w:numPr>
          <w:ilvl w:val="0"/>
          <w:numId w:val="159"/>
        </w:numPr>
        <w:spacing w:before="0" w:beforeAutospacing="0" w:after="0" w:afterAutospacing="0"/>
        <w:ind w:left="720" w:hanging="360"/>
      </w:pPr>
      <w:r>
        <w:rPr>
          <w:rtl w:val="0"/>
        </w:rPr>
        <w:t>It is the one which will generalize better with unseen data</w:t>
      </w:r>
      <w:r>
        <w:rPr>
          <w:rtl w:val="0"/>
        </w:rPr>
        <w:br w:type="textWrapping"/>
      </w:r>
    </w:p>
    <w:p w14:paraId="00000426">
      <w:pPr>
        <w:numPr>
          <w:ilvl w:val="0"/>
          <w:numId w:val="159"/>
        </w:numPr>
        <w:spacing w:before="0" w:beforeAutospacing="0" w:after="240"/>
        <w:ind w:left="720" w:hanging="360"/>
      </w:pPr>
      <w:r>
        <w:rPr>
          <w:rtl w:val="0"/>
        </w:rPr>
        <w:t>Finding the optimal separating hyperplane can be formulated as a convex quadratic programming problem</w:t>
      </w:r>
      <w:r>
        <w:rPr>
          <w:rtl w:val="0"/>
        </w:rPr>
        <w:br w:type="textWrapping"/>
      </w:r>
      <w:r>
        <w:rPr>
          <w:rtl w:val="0"/>
        </w:rPr>
        <w:t xml:space="preserve"> </w:t>
      </w:r>
      <w:r>
        <w:rPr>
          <w:b/>
          <w:rtl w:val="0"/>
        </w:rPr>
        <w:t>4. The optimal hyperplane cannot correctly classify all the data while being farthest away from the data points</w:t>
      </w:r>
      <w:r>
        <w:rPr>
          <w:b/>
          <w:rtl w:val="0"/>
        </w:rPr>
        <w:br w:type="textWrapping"/>
      </w:r>
    </w:p>
    <w:p w14:paraId="00000427">
      <w:r>
        <w:pict>
          <v:rect id="_x0000_i1202" o:spt="1" style="height:1.5pt;width:0pt;" fillcolor="#A0A0A0" filled="t" stroked="f" coordsize="21600,21600" o:hr="t" o:hrstd="t" o:hralign="center">
            <v:path/>
            <v:fill on="t" focussize="0,0"/>
            <v:stroke on="f"/>
            <v:imagedata o:title=""/>
            <o:lock v:ext="edit"/>
            <w10:wrap type="none"/>
            <w10:anchorlock/>
          </v:rect>
        </w:pict>
      </w:r>
    </w:p>
    <w:p w14:paraId="00000428">
      <w:pPr>
        <w:pStyle w:val="4"/>
        <w:keepNext w:val="0"/>
        <w:keepLines w:val="0"/>
        <w:spacing w:before="280"/>
        <w:rPr>
          <w:b/>
          <w:color w:val="000000"/>
          <w:sz w:val="26"/>
          <w:szCs w:val="26"/>
        </w:rPr>
      </w:pPr>
      <w:bookmarkStart w:id="169" w:name="_qdcdlx6ummkb" w:colFirst="0" w:colLast="0"/>
      <w:bookmarkEnd w:id="169"/>
      <w:r>
        <w:rPr>
          <w:b/>
          <w:color w:val="000000"/>
          <w:sz w:val="26"/>
          <w:szCs w:val="26"/>
          <w:rtl w:val="0"/>
        </w:rPr>
        <w:t>11. Which of the following is not a supervised machine learning algorithm?</w:t>
      </w:r>
    </w:p>
    <w:p w14:paraId="00000429">
      <w:pPr>
        <w:spacing w:before="240" w:after="240"/>
      </w:pPr>
      <w:r>
        <w:rPr>
          <w:b/>
          <w:rtl w:val="0"/>
        </w:rPr>
        <w:t>1. k means</w:t>
      </w:r>
      <w:r>
        <w:rPr>
          <w:b/>
          <w:rtl w:val="0"/>
        </w:rPr>
        <w:br w:type="textWrapping"/>
      </w:r>
      <w:r>
        <w:rPr>
          <w:rtl w:val="0"/>
        </w:rPr>
        <w:t xml:space="preserve"> 2. naive bayes</w:t>
      </w:r>
      <w:r>
        <w:rPr>
          <w:rtl w:val="0"/>
        </w:rPr>
        <w:br w:type="textWrapping"/>
      </w:r>
      <w:r>
        <w:rPr>
          <w:rtl w:val="0"/>
        </w:rPr>
        <w:t xml:space="preserve"> 3. svm</w:t>
      </w:r>
      <w:r>
        <w:rPr>
          <w:rtl w:val="0"/>
        </w:rPr>
        <w:br w:type="textWrapping"/>
      </w:r>
      <w:r>
        <w:rPr>
          <w:rtl w:val="0"/>
        </w:rPr>
        <w:t xml:space="preserve"> 4. decision tree</w:t>
      </w:r>
    </w:p>
    <w:p w14:paraId="0000042A">
      <w:r>
        <w:pict>
          <v:rect id="_x0000_i1203" o:spt="1" style="height:1.5pt;width:0pt;" fillcolor="#A0A0A0" filled="t" stroked="f" coordsize="21600,21600" o:hr="t" o:hrstd="t" o:hralign="center">
            <v:path/>
            <v:fill on="t" focussize="0,0"/>
            <v:stroke on="f"/>
            <v:imagedata o:title=""/>
            <o:lock v:ext="edit"/>
            <w10:wrap type="none"/>
            <w10:anchorlock/>
          </v:rect>
        </w:pict>
      </w:r>
    </w:p>
    <w:p w14:paraId="0000042B">
      <w:pPr>
        <w:pStyle w:val="4"/>
        <w:keepNext w:val="0"/>
        <w:keepLines w:val="0"/>
        <w:spacing w:before="280"/>
        <w:rPr>
          <w:b/>
          <w:color w:val="000000"/>
          <w:sz w:val="26"/>
          <w:szCs w:val="26"/>
        </w:rPr>
      </w:pPr>
      <w:bookmarkStart w:id="170" w:name="_v7ik0617nwdy" w:colFirst="0" w:colLast="0"/>
      <w:bookmarkEnd w:id="170"/>
      <w:r>
        <w:rPr>
          <w:b/>
          <w:color w:val="000000"/>
          <w:sz w:val="26"/>
          <w:szCs w:val="26"/>
          <w:rtl w:val="0"/>
        </w:rPr>
        <w:t>12. Which of the following statements is true about AdaBoost?</w:t>
      </w:r>
    </w:p>
    <w:p w14:paraId="0000042C">
      <w:pPr>
        <w:numPr>
          <w:ilvl w:val="0"/>
          <w:numId w:val="160"/>
        </w:numPr>
        <w:spacing w:before="240" w:after="0" w:afterAutospacing="0"/>
        <w:ind w:left="720" w:hanging="360"/>
      </w:pPr>
      <w:r>
        <w:rPr>
          <w:rtl w:val="0"/>
        </w:rPr>
        <w:t>It is particularly prone to overfitting on noisy datasets</w:t>
      </w:r>
      <w:r>
        <w:rPr>
          <w:rtl w:val="0"/>
        </w:rPr>
        <w:br w:type="textWrapping"/>
      </w:r>
    </w:p>
    <w:p w14:paraId="0000042D">
      <w:pPr>
        <w:numPr>
          <w:ilvl w:val="0"/>
          <w:numId w:val="160"/>
        </w:numPr>
        <w:spacing w:before="0" w:beforeAutospacing="0" w:after="0" w:afterAutospacing="0"/>
        <w:ind w:left="720" w:hanging="360"/>
      </w:pPr>
      <w:r>
        <w:rPr>
          <w:rtl w:val="0"/>
        </w:rPr>
        <w:t>Complexity of the weak learner is important in AdaBoost</w:t>
      </w:r>
      <w:r>
        <w:rPr>
          <w:rtl w:val="0"/>
        </w:rPr>
        <w:br w:type="textWrapping"/>
      </w:r>
    </w:p>
    <w:p w14:paraId="0000042E">
      <w:pPr>
        <w:numPr>
          <w:ilvl w:val="0"/>
          <w:numId w:val="160"/>
        </w:numPr>
        <w:spacing w:before="0" w:beforeAutospacing="0" w:after="240"/>
        <w:ind w:left="720" w:hanging="360"/>
      </w:pPr>
      <w:r>
        <w:rPr>
          <w:rtl w:val="0"/>
        </w:rPr>
        <w:t>It is generally more prone to overfitting</w:t>
      </w:r>
      <w:r>
        <w:rPr>
          <w:rtl w:val="0"/>
        </w:rPr>
        <w:br w:type="textWrapping"/>
      </w:r>
      <w:r>
        <w:rPr>
          <w:rtl w:val="0"/>
        </w:rPr>
        <w:t xml:space="preserve"> </w:t>
      </w:r>
      <w:r>
        <w:rPr>
          <w:b/>
          <w:rtl w:val="0"/>
        </w:rPr>
        <w:t>4. It improves classification accuracy</w:t>
      </w:r>
      <w:r>
        <w:rPr>
          <w:b/>
          <w:rtl w:val="0"/>
        </w:rPr>
        <w:br w:type="textWrapping"/>
      </w:r>
    </w:p>
    <w:p w14:paraId="0000042F">
      <w:r>
        <w:pict>
          <v:rect id="_x0000_i1204" o:spt="1" style="height:1.5pt;width:0pt;" fillcolor="#A0A0A0" filled="t" stroked="f" coordsize="21600,21600" o:hr="t" o:hrstd="t" o:hralign="center">
            <v:path/>
            <v:fill on="t" focussize="0,0"/>
            <v:stroke on="f"/>
            <v:imagedata o:title=""/>
            <o:lock v:ext="edit"/>
            <w10:wrap type="none"/>
            <w10:anchorlock/>
          </v:rect>
        </w:pict>
      </w:r>
    </w:p>
    <w:p w14:paraId="00000430">
      <w:pPr>
        <w:spacing w:before="240" w:after="240"/>
      </w:pPr>
      <w:r>
        <w:rPr>
          <w:rtl w:val="0"/>
        </w:rPr>
        <w:t>If you want me to explain any of these answers or concepts further, just ask!</w:t>
      </w:r>
    </w:p>
    <w:p w14:paraId="00000431"/>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13A4B87"/>
    <w:multiLevelType w:val="multilevel"/>
    <w:tmpl w:val="813A4B8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825EC3C5"/>
    <w:multiLevelType w:val="multilevel"/>
    <w:tmpl w:val="825EC3C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845B5372"/>
    <w:multiLevelType w:val="multilevel"/>
    <w:tmpl w:val="845B537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8461FADE"/>
    <w:multiLevelType w:val="multilevel"/>
    <w:tmpl w:val="8461F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87B75F0A"/>
    <w:multiLevelType w:val="multilevel"/>
    <w:tmpl w:val="87B75F0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883B3669"/>
    <w:multiLevelType w:val="multilevel"/>
    <w:tmpl w:val="883B366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8CAEB125"/>
    <w:multiLevelType w:val="multilevel"/>
    <w:tmpl w:val="8CAEB1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91995D4F"/>
    <w:multiLevelType w:val="multilevel"/>
    <w:tmpl w:val="91995D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91B69C97"/>
    <w:multiLevelType w:val="multilevel"/>
    <w:tmpl w:val="91B69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9288B902"/>
    <w:multiLevelType w:val="multilevel"/>
    <w:tmpl w:val="9288B90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9377BC45"/>
    <w:multiLevelType w:val="multilevel"/>
    <w:tmpl w:val="9377BC4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95E682A1"/>
    <w:multiLevelType w:val="multilevel"/>
    <w:tmpl w:val="95E682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98CD717A"/>
    <w:multiLevelType w:val="multilevel"/>
    <w:tmpl w:val="98CD717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9ACF65A0"/>
    <w:multiLevelType w:val="multilevel"/>
    <w:tmpl w:val="9ACF65A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6">
    <w:nsid w:val="9C11E984"/>
    <w:multiLevelType w:val="multilevel"/>
    <w:tmpl w:val="9C11E9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9C7198AA"/>
    <w:multiLevelType w:val="multilevel"/>
    <w:tmpl w:val="9C7198A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9C8AC8EF"/>
    <w:multiLevelType w:val="multilevel"/>
    <w:tmpl w:val="9C8AC8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9D5D7490"/>
    <w:multiLevelType w:val="multilevel"/>
    <w:tmpl w:val="9D5D749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0">
    <w:nsid w:val="9D7EB8E6"/>
    <w:multiLevelType w:val="multilevel"/>
    <w:tmpl w:val="9D7EB8E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9DFC6F65"/>
    <w:multiLevelType w:val="multilevel"/>
    <w:tmpl w:val="9DFC6F6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2">
    <w:nsid w:val="9F81B9F9"/>
    <w:multiLevelType w:val="multilevel"/>
    <w:tmpl w:val="9F81B9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A0C93552"/>
    <w:multiLevelType w:val="multilevel"/>
    <w:tmpl w:val="A0C9355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4">
    <w:nsid w:val="A0F05207"/>
    <w:multiLevelType w:val="multilevel"/>
    <w:tmpl w:val="A0F0520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5">
    <w:nsid w:val="A97D620A"/>
    <w:multiLevelType w:val="multilevel"/>
    <w:tmpl w:val="A97D620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A9AC3AA7"/>
    <w:multiLevelType w:val="multilevel"/>
    <w:tmpl w:val="A9AC3AA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AAF3F3FA"/>
    <w:multiLevelType w:val="multilevel"/>
    <w:tmpl w:val="AAF3F3F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8">
    <w:nsid w:val="B08374AC"/>
    <w:multiLevelType w:val="multilevel"/>
    <w:tmpl w:val="B08374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9">
    <w:nsid w:val="B0ED9BEA"/>
    <w:multiLevelType w:val="multilevel"/>
    <w:tmpl w:val="B0ED9BE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0">
    <w:nsid w:val="B0F1ACD9"/>
    <w:multiLevelType w:val="multilevel"/>
    <w:tmpl w:val="B0F1ACD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B1CC6FF1"/>
    <w:multiLevelType w:val="multilevel"/>
    <w:tmpl w:val="B1CC6F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2">
    <w:nsid w:val="B23A94A9"/>
    <w:multiLevelType w:val="multilevel"/>
    <w:tmpl w:val="B23A94A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3">
    <w:nsid w:val="B4E02BC3"/>
    <w:multiLevelType w:val="multilevel"/>
    <w:tmpl w:val="B4E02BC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4">
    <w:nsid w:val="B53F3350"/>
    <w:multiLevelType w:val="multilevel"/>
    <w:tmpl w:val="B53F335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5">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B88D21A8"/>
    <w:multiLevelType w:val="multilevel"/>
    <w:tmpl w:val="B88D21A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7">
    <w:nsid w:val="B8CEF35B"/>
    <w:multiLevelType w:val="multilevel"/>
    <w:tmpl w:val="B8CEF35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8">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BCECA0B4"/>
    <w:multiLevelType w:val="multilevel"/>
    <w:tmpl w:val="BCECA0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0">
    <w:nsid w:val="BDA1395C"/>
    <w:multiLevelType w:val="multilevel"/>
    <w:tmpl w:val="BDA1395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BE8A4F4C"/>
    <w:multiLevelType w:val="multilevel"/>
    <w:tmpl w:val="BE8A4F4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2">
    <w:nsid w:val="BE923771"/>
    <w:multiLevelType w:val="multilevel"/>
    <w:tmpl w:val="BE92377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3">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4">
    <w:nsid w:val="BF50FE6B"/>
    <w:multiLevelType w:val="multilevel"/>
    <w:tmpl w:val="BF50FE6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5">
    <w:nsid w:val="C0915F4F"/>
    <w:multiLevelType w:val="multilevel"/>
    <w:tmpl w:val="C0915F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6">
    <w:nsid w:val="C4E0D24A"/>
    <w:multiLevelType w:val="multilevel"/>
    <w:tmpl w:val="C4E0D2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7">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8">
    <w:nsid w:val="C90D1B09"/>
    <w:multiLevelType w:val="multilevel"/>
    <w:tmpl w:val="C90D1B0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9">
    <w:nsid w:val="C9412743"/>
    <w:multiLevelType w:val="multilevel"/>
    <w:tmpl w:val="C941274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0">
    <w:nsid w:val="CD699D1D"/>
    <w:multiLevelType w:val="multilevel"/>
    <w:tmpl w:val="CD699D1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2">
    <w:nsid w:val="D1EB1714"/>
    <w:multiLevelType w:val="multilevel"/>
    <w:tmpl w:val="D1EB171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3">
    <w:nsid w:val="D7936317"/>
    <w:multiLevelType w:val="multilevel"/>
    <w:tmpl w:val="D793631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4">
    <w:nsid w:val="D7D140E4"/>
    <w:multiLevelType w:val="multilevel"/>
    <w:tmpl w:val="D7D140E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5">
    <w:nsid w:val="D7F9FE59"/>
    <w:multiLevelType w:val="multilevel"/>
    <w:tmpl w:val="D7F9FE5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6">
    <w:nsid w:val="DAD3A854"/>
    <w:multiLevelType w:val="multilevel"/>
    <w:tmpl w:val="DAD3A85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7">
    <w:nsid w:val="DAE62134"/>
    <w:multiLevelType w:val="multilevel"/>
    <w:tmpl w:val="DAE621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8">
    <w:nsid w:val="DCBA6B53"/>
    <w:multiLevelType w:val="multilevel"/>
    <w:tmpl w:val="DCBA6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9">
    <w:nsid w:val="E0294EC7"/>
    <w:multiLevelType w:val="multilevel"/>
    <w:tmpl w:val="E0294EC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0">
    <w:nsid w:val="E093A4B0"/>
    <w:multiLevelType w:val="multilevel"/>
    <w:tmpl w:val="E093A4B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1">
    <w:nsid w:val="E43A772E"/>
    <w:multiLevelType w:val="multilevel"/>
    <w:tmpl w:val="E43A77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2">
    <w:nsid w:val="E504947C"/>
    <w:multiLevelType w:val="multilevel"/>
    <w:tmpl w:val="E504947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3">
    <w:nsid w:val="E52D9448"/>
    <w:multiLevelType w:val="multilevel"/>
    <w:tmpl w:val="E52D944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4">
    <w:nsid w:val="E7B27C5B"/>
    <w:multiLevelType w:val="multilevel"/>
    <w:tmpl w:val="E7B27C5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5">
    <w:nsid w:val="EA28CC15"/>
    <w:multiLevelType w:val="multilevel"/>
    <w:tmpl w:val="EA28CC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6">
    <w:nsid w:val="F0E89278"/>
    <w:multiLevelType w:val="multilevel"/>
    <w:tmpl w:val="F0E8927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7">
    <w:nsid w:val="F1FCDEFA"/>
    <w:multiLevelType w:val="multilevel"/>
    <w:tmpl w:val="F1FCDEF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8">
    <w:nsid w:val="F237ACA1"/>
    <w:multiLevelType w:val="multilevel"/>
    <w:tmpl w:val="F237AC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9">
    <w:nsid w:val="F2A81E1A"/>
    <w:multiLevelType w:val="multilevel"/>
    <w:tmpl w:val="F2A81E1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0">
    <w:nsid w:val="F3A33954"/>
    <w:multiLevelType w:val="multilevel"/>
    <w:tmpl w:val="F3A3395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1">
    <w:nsid w:val="F46CCC20"/>
    <w:multiLevelType w:val="multilevel"/>
    <w:tmpl w:val="F46CCC2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2">
    <w:nsid w:val="F4A942FE"/>
    <w:multiLevelType w:val="multilevel"/>
    <w:tmpl w:val="F4A942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3">
    <w:nsid w:val="F4B5D9F5"/>
    <w:multiLevelType w:val="multilevel"/>
    <w:tmpl w:val="F4B5D9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4">
    <w:nsid w:val="F585BF25"/>
    <w:multiLevelType w:val="multilevel"/>
    <w:tmpl w:val="F585BF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5">
    <w:nsid w:val="F689643B"/>
    <w:multiLevelType w:val="multilevel"/>
    <w:tmpl w:val="F689643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6">
    <w:nsid w:val="F7735DC9"/>
    <w:multiLevelType w:val="multilevel"/>
    <w:tmpl w:val="F7735DC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7">
    <w:nsid w:val="FEC2EA36"/>
    <w:multiLevelType w:val="multilevel"/>
    <w:tmpl w:val="FEC2EA3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8">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9">
    <w:nsid w:val="01836A6D"/>
    <w:multiLevelType w:val="multilevel"/>
    <w:tmpl w:val="01836A6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0">
    <w:nsid w:val="01D7E1C7"/>
    <w:multiLevelType w:val="multilevel"/>
    <w:tmpl w:val="01D7E1C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1">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2">
    <w:nsid w:val="03A63A41"/>
    <w:multiLevelType w:val="multilevel"/>
    <w:tmpl w:val="03A63A4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3">
    <w:nsid w:val="03C240C0"/>
    <w:multiLevelType w:val="multilevel"/>
    <w:tmpl w:val="03C240C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5">
    <w:nsid w:val="0709FD3E"/>
    <w:multiLevelType w:val="multilevel"/>
    <w:tmpl w:val="0709FD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6">
    <w:nsid w:val="07F5BCC3"/>
    <w:multiLevelType w:val="multilevel"/>
    <w:tmpl w:val="07F5BCC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7">
    <w:nsid w:val="0C0E1E13"/>
    <w:multiLevelType w:val="multilevel"/>
    <w:tmpl w:val="0C0E1E1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8">
    <w:nsid w:val="0CEF100B"/>
    <w:multiLevelType w:val="multilevel"/>
    <w:tmpl w:val="0CEF10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9">
    <w:nsid w:val="0DC629B0"/>
    <w:multiLevelType w:val="multilevel"/>
    <w:tmpl w:val="0DC629B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0">
    <w:nsid w:val="0E640482"/>
    <w:multiLevelType w:val="multilevel"/>
    <w:tmpl w:val="0E6404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1">
    <w:nsid w:val="0F9F9CCA"/>
    <w:multiLevelType w:val="multilevel"/>
    <w:tmpl w:val="0F9F9CC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2">
    <w:nsid w:val="10D591E5"/>
    <w:multiLevelType w:val="multilevel"/>
    <w:tmpl w:val="10D591E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3">
    <w:nsid w:val="10F0DB0B"/>
    <w:multiLevelType w:val="multilevel"/>
    <w:tmpl w:val="10F0DB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4">
    <w:nsid w:val="12EADF99"/>
    <w:multiLevelType w:val="multilevel"/>
    <w:tmpl w:val="12EADF9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5">
    <w:nsid w:val="1450273B"/>
    <w:multiLevelType w:val="multilevel"/>
    <w:tmpl w:val="1450273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6">
    <w:nsid w:val="18F74015"/>
    <w:multiLevelType w:val="multilevel"/>
    <w:tmpl w:val="18F740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7">
    <w:nsid w:val="1ACDE60F"/>
    <w:multiLevelType w:val="multilevel"/>
    <w:tmpl w:val="1ACDE60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8">
    <w:nsid w:val="1AD50295"/>
    <w:multiLevelType w:val="multilevel"/>
    <w:tmpl w:val="1AD5029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9">
    <w:nsid w:val="1BCBBCF0"/>
    <w:multiLevelType w:val="multilevel"/>
    <w:tmpl w:val="1BCBBCF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0">
    <w:nsid w:val="1C257C7B"/>
    <w:multiLevelType w:val="multilevel"/>
    <w:tmpl w:val="1C257C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1">
    <w:nsid w:val="2007DCFD"/>
    <w:multiLevelType w:val="multilevel"/>
    <w:tmpl w:val="2007DCF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2">
    <w:nsid w:val="21B3B1B1"/>
    <w:multiLevelType w:val="multilevel"/>
    <w:tmpl w:val="21B3B1B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3">
    <w:nsid w:val="227C9188"/>
    <w:multiLevelType w:val="multilevel"/>
    <w:tmpl w:val="227C918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4">
    <w:nsid w:val="23E97754"/>
    <w:multiLevelType w:val="multilevel"/>
    <w:tmpl w:val="23E9775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5">
    <w:nsid w:val="243FCF68"/>
    <w:multiLevelType w:val="multilevel"/>
    <w:tmpl w:val="243FCF6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6">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7">
    <w:nsid w:val="251342A6"/>
    <w:multiLevelType w:val="multilevel"/>
    <w:tmpl w:val="251342A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8">
    <w:nsid w:val="252BF6AB"/>
    <w:multiLevelType w:val="multilevel"/>
    <w:tmpl w:val="252BF6A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9">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0">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1">
    <w:nsid w:val="2B3F3F89"/>
    <w:multiLevelType w:val="multilevel"/>
    <w:tmpl w:val="2B3F3F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2">
    <w:nsid w:val="2F2D79CE"/>
    <w:multiLevelType w:val="multilevel"/>
    <w:tmpl w:val="2F2D79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3">
    <w:nsid w:val="30A0AC00"/>
    <w:multiLevelType w:val="multilevel"/>
    <w:tmpl w:val="30A0AC0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4">
    <w:nsid w:val="30FC5B15"/>
    <w:multiLevelType w:val="multilevel"/>
    <w:tmpl w:val="30FC5B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5">
    <w:nsid w:val="322D85CA"/>
    <w:multiLevelType w:val="multilevel"/>
    <w:tmpl w:val="322D85C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6">
    <w:nsid w:val="32A7AF2D"/>
    <w:multiLevelType w:val="multilevel"/>
    <w:tmpl w:val="32A7AF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7">
    <w:nsid w:val="35E83B33"/>
    <w:multiLevelType w:val="multilevel"/>
    <w:tmpl w:val="35E83B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8">
    <w:nsid w:val="38EAC418"/>
    <w:multiLevelType w:val="multilevel"/>
    <w:tmpl w:val="38EAC4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9">
    <w:nsid w:val="39A0D9AC"/>
    <w:multiLevelType w:val="multilevel"/>
    <w:tmpl w:val="39A0D9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0">
    <w:nsid w:val="3A7FBA26"/>
    <w:multiLevelType w:val="multilevel"/>
    <w:tmpl w:val="3A7FBA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1">
    <w:nsid w:val="3B8127DF"/>
    <w:multiLevelType w:val="multilevel"/>
    <w:tmpl w:val="3B8127D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2">
    <w:nsid w:val="3FE315B6"/>
    <w:multiLevelType w:val="multilevel"/>
    <w:tmpl w:val="3FE315B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3">
    <w:nsid w:val="40B249F9"/>
    <w:multiLevelType w:val="multilevel"/>
    <w:tmpl w:val="40B249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4">
    <w:nsid w:val="40F245EA"/>
    <w:multiLevelType w:val="multilevel"/>
    <w:tmpl w:val="40F245E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5">
    <w:nsid w:val="4258023A"/>
    <w:multiLevelType w:val="multilevel"/>
    <w:tmpl w:val="4258023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6">
    <w:nsid w:val="46A08BB8"/>
    <w:multiLevelType w:val="multilevel"/>
    <w:tmpl w:val="46A08BB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7">
    <w:nsid w:val="4A51D704"/>
    <w:multiLevelType w:val="multilevel"/>
    <w:tmpl w:val="4A51D70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8">
    <w:nsid w:val="4AD1D84F"/>
    <w:multiLevelType w:val="multilevel"/>
    <w:tmpl w:val="4AD1D8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9">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0">
    <w:nsid w:val="4C3D7A74"/>
    <w:multiLevelType w:val="multilevel"/>
    <w:tmpl w:val="4C3D7A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1">
    <w:nsid w:val="4CD1E351"/>
    <w:multiLevelType w:val="multilevel"/>
    <w:tmpl w:val="4CD1E35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2">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3">
    <w:nsid w:val="4D63189B"/>
    <w:multiLevelType w:val="multilevel"/>
    <w:tmpl w:val="4D63189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4">
    <w:nsid w:val="4D94DA66"/>
    <w:multiLevelType w:val="multilevel"/>
    <w:tmpl w:val="4D94DA6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5">
    <w:nsid w:val="4FB438A5"/>
    <w:multiLevelType w:val="multilevel"/>
    <w:tmpl w:val="4FB438A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6">
    <w:nsid w:val="51C4BC33"/>
    <w:multiLevelType w:val="multilevel"/>
    <w:tmpl w:val="51C4BC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7">
    <w:nsid w:val="54701CA1"/>
    <w:multiLevelType w:val="multilevel"/>
    <w:tmpl w:val="54701C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8">
    <w:nsid w:val="58765686"/>
    <w:multiLevelType w:val="multilevel"/>
    <w:tmpl w:val="5876568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9">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0">
    <w:nsid w:val="59EEFD2A"/>
    <w:multiLevelType w:val="multilevel"/>
    <w:tmpl w:val="59EEFD2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1">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2">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3">
    <w:nsid w:val="5FCE4367"/>
    <w:multiLevelType w:val="multilevel"/>
    <w:tmpl w:val="5FCE436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4">
    <w:nsid w:val="5FFFB1A7"/>
    <w:multiLevelType w:val="multilevel"/>
    <w:tmpl w:val="5FFFB1A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5">
    <w:nsid w:val="60382F6E"/>
    <w:multiLevelType w:val="multilevel"/>
    <w:tmpl w:val="60382F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6">
    <w:nsid w:val="610EFE5C"/>
    <w:multiLevelType w:val="multilevel"/>
    <w:tmpl w:val="610EFE5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7">
    <w:nsid w:val="629F7852"/>
    <w:multiLevelType w:val="multilevel"/>
    <w:tmpl w:val="629F785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8">
    <w:nsid w:val="65CD0074"/>
    <w:multiLevelType w:val="multilevel"/>
    <w:tmpl w:val="65CD00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9">
    <w:nsid w:val="68B298F7"/>
    <w:multiLevelType w:val="multilevel"/>
    <w:tmpl w:val="68B298F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0">
    <w:nsid w:val="6AFC2A1C"/>
    <w:multiLevelType w:val="multilevel"/>
    <w:tmpl w:val="6AFC2A1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1">
    <w:nsid w:val="6D423078"/>
    <w:multiLevelType w:val="multilevel"/>
    <w:tmpl w:val="6D42307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2">
    <w:nsid w:val="700FDCEF"/>
    <w:multiLevelType w:val="multilevel"/>
    <w:tmpl w:val="700FDC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3">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4">
    <w:nsid w:val="74C28B35"/>
    <w:multiLevelType w:val="multilevel"/>
    <w:tmpl w:val="74C28B3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5">
    <w:nsid w:val="77633216"/>
    <w:multiLevelType w:val="multilevel"/>
    <w:tmpl w:val="7763321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6">
    <w:nsid w:val="77ECEA79"/>
    <w:multiLevelType w:val="multilevel"/>
    <w:tmpl w:val="77ECEA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7">
    <w:nsid w:val="79AA4FA4"/>
    <w:multiLevelType w:val="multilevel"/>
    <w:tmpl w:val="79AA4FA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8">
    <w:nsid w:val="7C246926"/>
    <w:multiLevelType w:val="multilevel"/>
    <w:tmpl w:val="7C2469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9">
    <w:nsid w:val="7DEC2089"/>
    <w:multiLevelType w:val="multilevel"/>
    <w:tmpl w:val="7DEC20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78"/>
  </w:num>
  <w:num w:numId="2">
    <w:abstractNumId w:val="51"/>
  </w:num>
  <w:num w:numId="3">
    <w:abstractNumId w:val="139"/>
  </w:num>
  <w:num w:numId="4">
    <w:abstractNumId w:val="43"/>
  </w:num>
  <w:num w:numId="5">
    <w:abstractNumId w:val="35"/>
  </w:num>
  <w:num w:numId="6">
    <w:abstractNumId w:val="84"/>
  </w:num>
  <w:num w:numId="7">
    <w:abstractNumId w:val="109"/>
  </w:num>
  <w:num w:numId="8">
    <w:abstractNumId w:val="153"/>
  </w:num>
  <w:num w:numId="9">
    <w:abstractNumId w:val="81"/>
  </w:num>
  <w:num w:numId="10">
    <w:abstractNumId w:val="10"/>
  </w:num>
  <w:num w:numId="11">
    <w:abstractNumId w:val="110"/>
  </w:num>
  <w:num w:numId="12">
    <w:abstractNumId w:val="141"/>
  </w:num>
  <w:num w:numId="13">
    <w:abstractNumId w:val="47"/>
  </w:num>
  <w:num w:numId="14">
    <w:abstractNumId w:val="132"/>
  </w:num>
  <w:num w:numId="15">
    <w:abstractNumId w:val="73"/>
  </w:num>
  <w:num w:numId="16">
    <w:abstractNumId w:val="106"/>
  </w:num>
  <w:num w:numId="17">
    <w:abstractNumId w:val="58"/>
  </w:num>
  <w:num w:numId="18">
    <w:abstractNumId w:val="55"/>
  </w:num>
  <w:num w:numId="19">
    <w:abstractNumId w:val="18"/>
  </w:num>
  <w:num w:numId="20">
    <w:abstractNumId w:val="129"/>
  </w:num>
  <w:num w:numId="21">
    <w:abstractNumId w:val="145"/>
  </w:num>
  <w:num w:numId="22">
    <w:abstractNumId w:val="90"/>
  </w:num>
  <w:num w:numId="23">
    <w:abstractNumId w:val="126"/>
  </w:num>
  <w:num w:numId="24">
    <w:abstractNumId w:val="30"/>
  </w:num>
  <w:num w:numId="25">
    <w:abstractNumId w:val="158"/>
  </w:num>
  <w:num w:numId="26">
    <w:abstractNumId w:val="156"/>
  </w:num>
  <w:num w:numId="27">
    <w:abstractNumId w:val="42"/>
  </w:num>
  <w:num w:numId="28">
    <w:abstractNumId w:val="147"/>
  </w:num>
  <w:num w:numId="29">
    <w:abstractNumId w:val="11"/>
  </w:num>
  <w:num w:numId="30">
    <w:abstractNumId w:val="119"/>
  </w:num>
  <w:num w:numId="31">
    <w:abstractNumId w:val="4"/>
  </w:num>
  <w:num w:numId="32">
    <w:abstractNumId w:val="138"/>
  </w:num>
  <w:num w:numId="33">
    <w:abstractNumId w:val="159"/>
  </w:num>
  <w:num w:numId="34">
    <w:abstractNumId w:val="1"/>
  </w:num>
  <w:num w:numId="35">
    <w:abstractNumId w:val="105"/>
  </w:num>
  <w:num w:numId="36">
    <w:abstractNumId w:val="134"/>
  </w:num>
  <w:num w:numId="37">
    <w:abstractNumId w:val="76"/>
  </w:num>
  <w:num w:numId="38">
    <w:abstractNumId w:val="60"/>
  </w:num>
  <w:num w:numId="39">
    <w:abstractNumId w:val="114"/>
  </w:num>
  <w:num w:numId="40">
    <w:abstractNumId w:val="157"/>
  </w:num>
  <w:num w:numId="41">
    <w:abstractNumId w:val="38"/>
  </w:num>
  <w:num w:numId="42">
    <w:abstractNumId w:val="8"/>
  </w:num>
  <w:num w:numId="43">
    <w:abstractNumId w:val="37"/>
  </w:num>
  <w:num w:numId="44">
    <w:abstractNumId w:val="142"/>
  </w:num>
  <w:num w:numId="45">
    <w:abstractNumId w:val="3"/>
  </w:num>
  <w:num w:numId="46">
    <w:abstractNumId w:val="97"/>
  </w:num>
  <w:num w:numId="47">
    <w:abstractNumId w:val="7"/>
  </w:num>
  <w:num w:numId="48">
    <w:abstractNumId w:val="144"/>
  </w:num>
  <w:num w:numId="49">
    <w:abstractNumId w:val="154"/>
  </w:num>
  <w:num w:numId="50">
    <w:abstractNumId w:val="130"/>
  </w:num>
  <w:num w:numId="51">
    <w:abstractNumId w:val="115"/>
  </w:num>
  <w:num w:numId="52">
    <w:abstractNumId w:val="148"/>
  </w:num>
  <w:num w:numId="53">
    <w:abstractNumId w:val="85"/>
  </w:num>
  <w:num w:numId="54">
    <w:abstractNumId w:val="88"/>
  </w:num>
  <w:num w:numId="55">
    <w:abstractNumId w:val="54"/>
  </w:num>
  <w:num w:numId="56">
    <w:abstractNumId w:val="116"/>
  </w:num>
  <w:num w:numId="57">
    <w:abstractNumId w:val="100"/>
  </w:num>
  <w:num w:numId="58">
    <w:abstractNumId w:val="66"/>
  </w:num>
  <w:num w:numId="59">
    <w:abstractNumId w:val="104"/>
  </w:num>
  <w:num w:numId="60">
    <w:abstractNumId w:val="34"/>
  </w:num>
  <w:num w:numId="61">
    <w:abstractNumId w:val="123"/>
  </w:num>
  <w:num w:numId="62">
    <w:abstractNumId w:val="91"/>
  </w:num>
  <w:num w:numId="63">
    <w:abstractNumId w:val="117"/>
  </w:num>
  <w:num w:numId="64">
    <w:abstractNumId w:val="82"/>
  </w:num>
  <w:num w:numId="65">
    <w:abstractNumId w:val="45"/>
  </w:num>
  <w:num w:numId="66">
    <w:abstractNumId w:val="94"/>
  </w:num>
  <w:num w:numId="67">
    <w:abstractNumId w:val="32"/>
  </w:num>
  <w:num w:numId="68">
    <w:abstractNumId w:val="121"/>
  </w:num>
  <w:num w:numId="69">
    <w:abstractNumId w:val="24"/>
  </w:num>
  <w:num w:numId="70">
    <w:abstractNumId w:val="75"/>
  </w:num>
  <w:num w:numId="71">
    <w:abstractNumId w:val="113"/>
  </w:num>
  <w:num w:numId="72">
    <w:abstractNumId w:val="77"/>
  </w:num>
  <w:num w:numId="73">
    <w:abstractNumId w:val="96"/>
  </w:num>
  <w:num w:numId="74">
    <w:abstractNumId w:val="152"/>
  </w:num>
  <w:num w:numId="75">
    <w:abstractNumId w:val="62"/>
  </w:num>
  <w:num w:numId="76">
    <w:abstractNumId w:val="46"/>
  </w:num>
  <w:num w:numId="77">
    <w:abstractNumId w:val="23"/>
  </w:num>
  <w:num w:numId="78">
    <w:abstractNumId w:val="155"/>
  </w:num>
  <w:num w:numId="79">
    <w:abstractNumId w:val="56"/>
  </w:num>
  <w:num w:numId="80">
    <w:abstractNumId w:val="36"/>
  </w:num>
  <w:num w:numId="81">
    <w:abstractNumId w:val="112"/>
  </w:num>
  <w:num w:numId="82">
    <w:abstractNumId w:val="64"/>
  </w:num>
  <w:num w:numId="83">
    <w:abstractNumId w:val="15"/>
  </w:num>
  <w:num w:numId="84">
    <w:abstractNumId w:val="140"/>
  </w:num>
  <w:num w:numId="85">
    <w:abstractNumId w:val="40"/>
  </w:num>
  <w:num w:numId="86">
    <w:abstractNumId w:val="29"/>
  </w:num>
  <w:num w:numId="87">
    <w:abstractNumId w:val="12"/>
  </w:num>
  <w:num w:numId="88">
    <w:abstractNumId w:val="19"/>
  </w:num>
  <w:num w:numId="89">
    <w:abstractNumId w:val="27"/>
  </w:num>
  <w:num w:numId="90">
    <w:abstractNumId w:val="9"/>
  </w:num>
  <w:num w:numId="91">
    <w:abstractNumId w:val="99"/>
  </w:num>
  <w:num w:numId="92">
    <w:abstractNumId w:val="41"/>
  </w:num>
  <w:num w:numId="93">
    <w:abstractNumId w:val="95"/>
  </w:num>
  <w:num w:numId="94">
    <w:abstractNumId w:val="52"/>
  </w:num>
  <w:num w:numId="95">
    <w:abstractNumId w:val="149"/>
  </w:num>
  <w:num w:numId="96">
    <w:abstractNumId w:val="0"/>
  </w:num>
  <w:num w:numId="97">
    <w:abstractNumId w:val="39"/>
  </w:num>
  <w:num w:numId="98">
    <w:abstractNumId w:val="74"/>
  </w:num>
  <w:num w:numId="99">
    <w:abstractNumId w:val="131"/>
  </w:num>
  <w:num w:numId="100">
    <w:abstractNumId w:val="92"/>
  </w:num>
  <w:num w:numId="101">
    <w:abstractNumId w:val="16"/>
  </w:num>
  <w:num w:numId="102">
    <w:abstractNumId w:val="59"/>
  </w:num>
  <w:num w:numId="103">
    <w:abstractNumId w:val="98"/>
  </w:num>
  <w:num w:numId="104">
    <w:abstractNumId w:val="127"/>
  </w:num>
  <w:num w:numId="105">
    <w:abstractNumId w:val="26"/>
  </w:num>
  <w:num w:numId="106">
    <w:abstractNumId w:val="146"/>
  </w:num>
  <w:num w:numId="107">
    <w:abstractNumId w:val="2"/>
  </w:num>
  <w:num w:numId="108">
    <w:abstractNumId w:val="6"/>
  </w:num>
  <w:num w:numId="109">
    <w:abstractNumId w:val="79"/>
  </w:num>
  <w:num w:numId="110">
    <w:abstractNumId w:val="22"/>
  </w:num>
  <w:num w:numId="111">
    <w:abstractNumId w:val="44"/>
  </w:num>
  <w:num w:numId="112">
    <w:abstractNumId w:val="48"/>
  </w:num>
  <w:num w:numId="113">
    <w:abstractNumId w:val="72"/>
  </w:num>
  <w:num w:numId="114">
    <w:abstractNumId w:val="143"/>
  </w:num>
  <w:num w:numId="115">
    <w:abstractNumId w:val="70"/>
  </w:num>
  <w:num w:numId="116">
    <w:abstractNumId w:val="137"/>
  </w:num>
  <w:num w:numId="117">
    <w:abstractNumId w:val="102"/>
  </w:num>
  <w:num w:numId="118">
    <w:abstractNumId w:val="14"/>
  </w:num>
  <w:num w:numId="119">
    <w:abstractNumId w:val="83"/>
  </w:num>
  <w:num w:numId="120">
    <w:abstractNumId w:val="21"/>
  </w:num>
  <w:num w:numId="121">
    <w:abstractNumId w:val="111"/>
  </w:num>
  <w:num w:numId="122">
    <w:abstractNumId w:val="136"/>
  </w:num>
  <w:num w:numId="123">
    <w:abstractNumId w:val="50"/>
  </w:num>
  <w:num w:numId="124">
    <w:abstractNumId w:val="17"/>
  </w:num>
  <w:num w:numId="125">
    <w:abstractNumId w:val="107"/>
  </w:num>
  <w:num w:numId="126">
    <w:abstractNumId w:val="124"/>
  </w:num>
  <w:num w:numId="127">
    <w:abstractNumId w:val="93"/>
  </w:num>
  <w:num w:numId="128">
    <w:abstractNumId w:val="133"/>
  </w:num>
  <w:num w:numId="129">
    <w:abstractNumId w:val="135"/>
  </w:num>
  <w:num w:numId="130">
    <w:abstractNumId w:val="103"/>
  </w:num>
  <w:num w:numId="131">
    <w:abstractNumId w:val="63"/>
  </w:num>
  <w:num w:numId="132">
    <w:abstractNumId w:val="20"/>
  </w:num>
  <w:num w:numId="133">
    <w:abstractNumId w:val="120"/>
  </w:num>
  <w:num w:numId="134">
    <w:abstractNumId w:val="122"/>
  </w:num>
  <w:num w:numId="135">
    <w:abstractNumId w:val="89"/>
  </w:num>
  <w:num w:numId="136">
    <w:abstractNumId w:val="151"/>
  </w:num>
  <w:num w:numId="137">
    <w:abstractNumId w:val="61"/>
  </w:num>
  <w:num w:numId="138">
    <w:abstractNumId w:val="101"/>
  </w:num>
  <w:num w:numId="139">
    <w:abstractNumId w:val="87"/>
  </w:num>
  <w:num w:numId="140">
    <w:abstractNumId w:val="65"/>
  </w:num>
  <w:num w:numId="141">
    <w:abstractNumId w:val="68"/>
  </w:num>
  <w:num w:numId="142">
    <w:abstractNumId w:val="53"/>
  </w:num>
  <w:num w:numId="143">
    <w:abstractNumId w:val="125"/>
  </w:num>
  <w:num w:numId="144">
    <w:abstractNumId w:val="71"/>
  </w:num>
  <w:num w:numId="145">
    <w:abstractNumId w:val="13"/>
  </w:num>
  <w:num w:numId="146">
    <w:abstractNumId w:val="67"/>
  </w:num>
  <w:num w:numId="147">
    <w:abstractNumId w:val="80"/>
  </w:num>
  <w:num w:numId="148">
    <w:abstractNumId w:val="49"/>
  </w:num>
  <w:num w:numId="149">
    <w:abstractNumId w:val="118"/>
  </w:num>
  <w:num w:numId="150">
    <w:abstractNumId w:val="150"/>
  </w:num>
  <w:num w:numId="151">
    <w:abstractNumId w:val="57"/>
  </w:num>
  <w:num w:numId="152">
    <w:abstractNumId w:val="25"/>
  </w:num>
  <w:num w:numId="153">
    <w:abstractNumId w:val="5"/>
  </w:num>
  <w:num w:numId="154">
    <w:abstractNumId w:val="28"/>
  </w:num>
  <w:num w:numId="155">
    <w:abstractNumId w:val="86"/>
  </w:num>
  <w:num w:numId="156">
    <w:abstractNumId w:val="33"/>
  </w:num>
  <w:num w:numId="157">
    <w:abstractNumId w:val="69"/>
  </w:num>
  <w:num w:numId="158">
    <w:abstractNumId w:val="108"/>
  </w:num>
  <w:num w:numId="159">
    <w:abstractNumId w:val="128"/>
  </w:num>
  <w:num w:numId="1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3100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58</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2025-06-11T19:13:44Z</dcterms:created>
  <dc:creator>hp</dc:creator>
  <cp:lastModifiedBy>Sahil</cp:lastModifiedBy>
  <dcterms:modified xsi:type="dcterms:W3CDTF">2025-06-11T19:13:50Z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FE67781122AD44BABE86BB6D18FAE605_12</vt:lpwstr>
  </property>
</Properties>
</file>